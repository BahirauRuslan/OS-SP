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7E" w:rsidRPr="00B37273" w:rsidRDefault="00316D2A">
      <w:pPr>
        <w:pStyle w:val="a3"/>
        <w:rPr>
          <w:b w:val="0"/>
          <w:sz w:val="22"/>
          <w:szCs w:val="26"/>
          <w:lang w:val="ru-RU"/>
        </w:rPr>
      </w:pPr>
      <w:bookmarkStart w:id="0" w:name="_Toc513287476"/>
      <w:bookmarkStart w:id="1" w:name="_Toc513287728"/>
      <w:bookmarkStart w:id="2" w:name="_Toc513287848"/>
      <w:r w:rsidRPr="00316D2A">
        <w:rPr>
          <w:b w:val="0"/>
          <w:sz w:val="26"/>
          <w:szCs w:val="26"/>
          <w:lang w:val="ru-RU"/>
        </w:rPr>
        <w:t>Министерство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образования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Республики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Беларусь</w:t>
      </w:r>
      <w:bookmarkEnd w:id="0"/>
      <w:bookmarkEnd w:id="1"/>
      <w:bookmarkEnd w:id="2"/>
    </w:p>
    <w:p w:rsidR="0045277E" w:rsidRPr="00B37273" w:rsidRDefault="00316D2A">
      <w:pPr>
        <w:jc w:val="center"/>
        <w:rPr>
          <w:rFonts w:ascii="Times New Roman" w:eastAsia="Times New Roman" w:hAnsi="Times New Roman" w:cs="Times New Roman"/>
          <w:smallCaps/>
          <w:szCs w:val="26"/>
          <w:lang w:val="ru-RU"/>
        </w:rPr>
      </w:pP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БЕЛОРУССКИЙ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НАЦИОНАЛЬНЫЙ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ТЕХНИЧЕСКИЙ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УНИВЕРСИТЕТ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робототехники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программного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обеспечения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вычислительной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техники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автоматизированных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</w:t>
      </w:r>
    </w:p>
    <w:p w:rsidR="0045277E" w:rsidRPr="00316D2A" w:rsidRDefault="0045277E" w:rsidP="00B37273">
      <w:pPr>
        <w:spacing w:before="120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КУРСОВОЙ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ПРОЕКТ</w:t>
      </w:r>
    </w:p>
    <w:p w:rsidR="0045277E" w:rsidRPr="00B37273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дисциплине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Операционные системы и системное программирование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B37273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тему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Атрибуты файлов в </w:t>
      </w:r>
      <w:r w:rsidR="00EB2101">
        <w:rPr>
          <w:rFonts w:ascii="Times New Roman" w:eastAsia="Times New Roman" w:hAnsi="Times New Roman" w:cs="Times New Roman"/>
          <w:b/>
          <w:sz w:val="24"/>
          <w:szCs w:val="24"/>
        </w:rPr>
        <w:t>NTFS</w:t>
      </w:r>
      <w:r w:rsidR="00EB2101" w:rsidRP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ОС </w:t>
      </w:r>
      <w:r w:rsidR="00EB2101">
        <w:rPr>
          <w:rFonts w:ascii="Times New Roman" w:eastAsia="Times New Roman" w:hAnsi="Times New Roman" w:cs="Times New Roman"/>
          <w:b/>
          <w:sz w:val="24"/>
          <w:szCs w:val="24"/>
        </w:rPr>
        <w:t>Windows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316D2A" w:rsidRPr="00B37273" w:rsidRDefault="00316D2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316D2A" w:rsidRPr="00B37273" w:rsidRDefault="00316D2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316D2A">
      <w:pPr>
        <w:spacing w:after="0"/>
        <w:ind w:left="426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5277E" w:rsidRPr="00B37273" w:rsidRDefault="00316D2A">
      <w:pPr>
        <w:spacing w:after="0"/>
        <w:ind w:left="426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10701116</w:t>
      </w:r>
      <w:r w:rsidR="00B37273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       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Багиров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Р.А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316D2A" w:rsidP="00B37273">
      <w:pPr>
        <w:spacing w:after="0"/>
        <w:ind w:left="426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Руководитель:</w:t>
      </w:r>
      <w:r w:rsidR="00B37273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Иванченко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.В.</w:t>
      </w: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316D2A" w:rsidRPr="00B37273" w:rsidRDefault="00316D2A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316D2A" w:rsidRPr="00B37273" w:rsidRDefault="00316D2A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B37273" w:rsidRPr="008F7B29" w:rsidRDefault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B37273" w:rsidRPr="00B37273" w:rsidRDefault="003E0D40" w:rsidP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Минск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2018</w:t>
      </w:r>
    </w:p>
    <w:p w:rsidR="0045277E" w:rsidRPr="00B37273" w:rsidRDefault="00316D2A">
      <w:pPr>
        <w:pStyle w:val="a3"/>
        <w:rPr>
          <w:b w:val="0"/>
          <w:sz w:val="22"/>
          <w:szCs w:val="26"/>
          <w:lang w:val="ru-RU"/>
        </w:rPr>
      </w:pPr>
      <w:r w:rsidRPr="00316D2A">
        <w:rPr>
          <w:lang w:val="ru-RU"/>
        </w:rPr>
        <w:br w:type="page"/>
      </w:r>
      <w:bookmarkStart w:id="3" w:name="_Toc513287477"/>
      <w:bookmarkStart w:id="4" w:name="_Toc513287729"/>
      <w:bookmarkStart w:id="5" w:name="_Toc513287849"/>
      <w:r w:rsidRPr="00316D2A">
        <w:rPr>
          <w:b w:val="0"/>
          <w:sz w:val="26"/>
          <w:szCs w:val="26"/>
          <w:lang w:val="ru-RU"/>
        </w:rPr>
        <w:lastRenderedPageBreak/>
        <w:t>Министерство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образования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Республики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Беларусь</w:t>
      </w:r>
      <w:bookmarkEnd w:id="3"/>
      <w:bookmarkEnd w:id="4"/>
      <w:bookmarkEnd w:id="5"/>
    </w:p>
    <w:p w:rsidR="0045277E" w:rsidRPr="00B37273" w:rsidRDefault="00316D2A">
      <w:pPr>
        <w:jc w:val="center"/>
        <w:rPr>
          <w:rFonts w:ascii="Times New Roman" w:eastAsia="Times New Roman" w:hAnsi="Times New Roman" w:cs="Times New Roman"/>
          <w:smallCaps/>
          <w:szCs w:val="26"/>
          <w:lang w:val="ru-RU"/>
        </w:rPr>
      </w:pP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БЕЛОРУССКИЙ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НАЦИОНАЛЬНЫЙ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ТЕХНИЧЕСКИЙ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УНИВЕРСИТЕТ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робототехники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программного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обеспечения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вычислительной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техники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автоматизированных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</w:t>
      </w:r>
    </w:p>
    <w:p w:rsidR="0045277E" w:rsidRPr="00B37273" w:rsidRDefault="0045277E" w:rsidP="00B37273">
      <w:pPr>
        <w:spacing w:before="120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45277E" w:rsidP="00B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ПОЯСНИТЕЛЬНАЯ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ЗАПИСКА</w:t>
      </w: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курсовому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проекту</w:t>
      </w: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дисциплине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Операционные системы и системное программирование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тему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Атрибуты файлов в </w:t>
      </w:r>
      <w:r w:rsidR="00EB2101">
        <w:rPr>
          <w:rFonts w:ascii="Times New Roman" w:eastAsia="Times New Roman" w:hAnsi="Times New Roman" w:cs="Times New Roman"/>
          <w:b/>
          <w:sz w:val="24"/>
          <w:szCs w:val="24"/>
        </w:rPr>
        <w:t>NTFS</w:t>
      </w:r>
      <w:r w:rsidR="00EB2101" w:rsidRP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B210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ОС </w:t>
      </w:r>
      <w:r w:rsidR="00EB2101">
        <w:rPr>
          <w:rFonts w:ascii="Times New Roman" w:eastAsia="Times New Roman" w:hAnsi="Times New Roman" w:cs="Times New Roman"/>
          <w:b/>
          <w:sz w:val="24"/>
          <w:szCs w:val="24"/>
        </w:rPr>
        <w:t>Windows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316D2A">
      <w:pPr>
        <w:spacing w:after="0"/>
        <w:ind w:left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5277E" w:rsidRPr="00316D2A" w:rsidRDefault="00316D2A">
      <w:pPr>
        <w:spacing w:after="0"/>
        <w:ind w:left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10701116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Багиров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Р.А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5277E" w:rsidRDefault="0045277E" w:rsidP="00B37273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6D2A" w:rsidRPr="00316D2A" w:rsidRDefault="00316D2A" w:rsidP="00B37273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316D2A" w:rsidP="00316D2A">
      <w:pPr>
        <w:spacing w:after="0"/>
        <w:ind w:firstLine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>Иванченко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.В.</w:t>
      </w: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316D2A" w:rsidRPr="00B37273" w:rsidRDefault="00316D2A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316D2A" w:rsidRPr="00B37273" w:rsidRDefault="00316D2A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8814E0" w:rsidRDefault="003E0D40" w:rsidP="008814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Минск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2018</w:t>
      </w:r>
      <w:bookmarkStart w:id="6" w:name="_gjdgxs" w:colFirst="0" w:colLast="0"/>
      <w:bookmarkEnd w:id="6"/>
    </w:p>
    <w:p w:rsidR="000429D8" w:rsidRDefault="006757F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>
        <w:rPr>
          <w:rFonts w:eastAsia="Times New Roman" w:cs="Times New Roman"/>
          <w:sz w:val="24"/>
          <w:szCs w:val="24"/>
          <w:lang w:val="ru-RU"/>
        </w:rPr>
        <w:lastRenderedPageBreak/>
        <w:fldChar w:fldCharType="begin"/>
      </w:r>
      <w:r>
        <w:rPr>
          <w:rFonts w:eastAsia="Times New Roman" w:cs="Times New Roman"/>
          <w:sz w:val="24"/>
          <w:szCs w:val="24"/>
          <w:lang w:val="ru-RU"/>
        </w:rPr>
        <w:instrText xml:space="preserve"> TOC \o "1-2" \u </w:instrText>
      </w:r>
      <w:r>
        <w:rPr>
          <w:rFonts w:eastAsia="Times New Roman" w:cs="Times New Roman"/>
          <w:sz w:val="24"/>
          <w:szCs w:val="24"/>
          <w:lang w:val="ru-RU"/>
        </w:rPr>
        <w:fldChar w:fldCharType="separate"/>
      </w:r>
      <w:r w:rsidR="000429D8" w:rsidRPr="004C43DA">
        <w:rPr>
          <w:noProof/>
          <w:lang w:val="ru-RU"/>
        </w:rPr>
        <w:t>Введение</w:t>
      </w:r>
      <w:r w:rsidR="000429D8" w:rsidRPr="000429D8">
        <w:rPr>
          <w:noProof/>
          <w:lang w:val="ru-RU"/>
        </w:rPr>
        <w:tab/>
      </w:r>
      <w:r w:rsidR="000429D8">
        <w:rPr>
          <w:noProof/>
        </w:rPr>
        <w:fldChar w:fldCharType="begin"/>
      </w:r>
      <w:r w:rsidR="000429D8" w:rsidRPr="000429D8">
        <w:rPr>
          <w:noProof/>
          <w:lang w:val="ru-RU"/>
        </w:rPr>
        <w:instrText xml:space="preserve"> </w:instrText>
      </w:r>
      <w:r w:rsidR="000429D8">
        <w:rPr>
          <w:noProof/>
        </w:rPr>
        <w:instrText>PAGEREF</w:instrText>
      </w:r>
      <w:r w:rsidR="000429D8" w:rsidRPr="000429D8">
        <w:rPr>
          <w:noProof/>
          <w:lang w:val="ru-RU"/>
        </w:rPr>
        <w:instrText xml:space="preserve"> _</w:instrText>
      </w:r>
      <w:r w:rsidR="000429D8">
        <w:rPr>
          <w:noProof/>
        </w:rPr>
        <w:instrText>Toc</w:instrText>
      </w:r>
      <w:r w:rsidR="000429D8" w:rsidRPr="000429D8">
        <w:rPr>
          <w:noProof/>
          <w:lang w:val="ru-RU"/>
        </w:rPr>
        <w:instrText>531745041 \</w:instrText>
      </w:r>
      <w:r w:rsidR="000429D8">
        <w:rPr>
          <w:noProof/>
        </w:rPr>
        <w:instrText>h</w:instrText>
      </w:r>
      <w:r w:rsidR="000429D8" w:rsidRPr="000429D8">
        <w:rPr>
          <w:noProof/>
          <w:lang w:val="ru-RU"/>
        </w:rPr>
        <w:instrText xml:space="preserve"> </w:instrText>
      </w:r>
      <w:r w:rsidR="000429D8">
        <w:rPr>
          <w:noProof/>
        </w:rPr>
      </w:r>
      <w:r w:rsidR="000429D8">
        <w:rPr>
          <w:noProof/>
        </w:rPr>
        <w:fldChar w:fldCharType="separate"/>
      </w:r>
      <w:r w:rsidR="000429D8" w:rsidRPr="000429D8">
        <w:rPr>
          <w:noProof/>
          <w:lang w:val="ru-RU"/>
        </w:rPr>
        <w:t>4</w:t>
      </w:r>
      <w:r w:rsidR="000429D8">
        <w:rPr>
          <w:noProof/>
        </w:rPr>
        <w:fldChar w:fldCharType="end"/>
      </w:r>
    </w:p>
    <w:p w:rsidR="000429D8" w:rsidRDefault="000429D8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4C43DA">
        <w:rPr>
          <w:noProof/>
          <w:lang w:val="ru-RU"/>
        </w:rPr>
        <w:t>1.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4C43DA">
        <w:rPr>
          <w:noProof/>
          <w:lang w:val="ru-RU"/>
        </w:rPr>
        <w:t>Аналитический обзор состояния вопроса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531745042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0429D8">
        <w:rPr>
          <w:noProof/>
          <w:lang w:val="ru-BY"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0429D8">
        <w:rPr>
          <w:noProof/>
          <w:lang w:val="ru-BY"/>
        </w:rPr>
        <w:t>Базовые атрибуты файлов</w:t>
      </w:r>
      <w:r w:rsidRPr="000429D8">
        <w:rPr>
          <w:noProof/>
          <w:lang w:val="ru-BY"/>
        </w:rPr>
        <w:tab/>
      </w:r>
      <w:r>
        <w:rPr>
          <w:noProof/>
        </w:rPr>
        <w:fldChar w:fldCharType="begin"/>
      </w:r>
      <w:r w:rsidRPr="000429D8">
        <w:rPr>
          <w:noProof/>
          <w:lang w:val="ru-BY"/>
        </w:rPr>
        <w:instrText xml:space="preserve"> PAGEREF _Toc531745043 \h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BY"/>
        </w:rPr>
        <w:t>6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0429D8">
        <w:rPr>
          <w:noProof/>
          <w:lang w:val="ru-BY"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0429D8">
        <w:rPr>
          <w:noProof/>
          <w:lang w:val="ru-BY"/>
        </w:rPr>
        <w:t>Атрибуты сжатия и шифрования (compressed/encrypted)</w:t>
      </w:r>
      <w:r w:rsidRPr="000429D8">
        <w:rPr>
          <w:noProof/>
          <w:lang w:val="ru-BY"/>
        </w:rPr>
        <w:tab/>
      </w:r>
      <w:r>
        <w:rPr>
          <w:noProof/>
        </w:rPr>
        <w:fldChar w:fldCharType="begin"/>
      </w:r>
      <w:r w:rsidRPr="000429D8">
        <w:rPr>
          <w:noProof/>
          <w:lang w:val="ru-BY"/>
        </w:rPr>
        <w:instrText xml:space="preserve"> PAGEREF _Toc531745044 \h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BY"/>
        </w:rPr>
        <w:t>7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4C43DA">
        <w:rPr>
          <w:noProof/>
          <w:lang w:val="ru-RU"/>
        </w:rPr>
        <w:t>1.3.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4C43DA">
        <w:rPr>
          <w:noProof/>
          <w:lang w:val="ru-RU"/>
        </w:rPr>
        <w:t>Информация о файле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531745045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4C43DA">
        <w:rPr>
          <w:noProof/>
          <w:lang w:val="ru-RU"/>
        </w:rPr>
        <w:t>1.4.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4C43DA">
        <w:rPr>
          <w:noProof/>
          <w:lang w:val="ru-RU"/>
        </w:rPr>
        <w:t>Тип файла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531745046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0429D8" w:rsidRDefault="000429D8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4C43DA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4C43DA">
        <w:rPr>
          <w:noProof/>
          <w:lang w:val="ru-RU"/>
        </w:rPr>
        <w:t>Техническое задание на предмет разработки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531745047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0429D8" w:rsidRDefault="000429D8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4C43DA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4C43DA">
        <w:rPr>
          <w:noProof/>
          <w:lang w:val="ru-RU"/>
        </w:rPr>
        <w:t>Моделирование и проектирование программного обеспечения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531745048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4C43DA">
        <w:rPr>
          <w:noProof/>
          <w:lang w:val="ru-RU"/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4C43DA">
        <w:rPr>
          <w:noProof/>
          <w:lang w:val="ru-RU"/>
        </w:rPr>
        <w:t>Графический интерфейс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531745049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4C43DA">
        <w:rPr>
          <w:noProof/>
          <w:lang w:val="ru-RU"/>
        </w:rPr>
        <w:t>3.2.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4C43DA">
        <w:rPr>
          <w:noProof/>
          <w:lang w:val="ru-RU"/>
        </w:rPr>
        <w:t>Серверная часть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531745050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4C43DA">
        <w:rPr>
          <w:noProof/>
          <w:lang w:val="ru-RU"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4C43DA">
        <w:rPr>
          <w:noProof/>
          <w:lang w:val="ru-RU"/>
        </w:rPr>
        <w:t>Клиентская часть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531745051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0429D8" w:rsidRDefault="000429D8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4C43DA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4C43DA">
        <w:rPr>
          <w:noProof/>
          <w:lang w:val="ru-RU"/>
        </w:rPr>
        <w:t>Реализация программного обеспечения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531745052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4C43DA">
        <w:rPr>
          <w:noProof/>
          <w:lang w:val="ru-RU"/>
        </w:rPr>
        <w:t>4.1.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4C43DA">
        <w:rPr>
          <w:noProof/>
          <w:lang w:val="ru-RU"/>
        </w:rPr>
        <w:t>Руководство для системного администратора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531745053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4C43DA">
        <w:rPr>
          <w:noProof/>
          <w:lang w:val="ru-RU"/>
        </w:rPr>
        <w:t>4.2.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4C43DA">
        <w:rPr>
          <w:noProof/>
          <w:lang w:val="ru-RU"/>
        </w:rPr>
        <w:t>Руководство для пользователя (клиентская часть)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531745054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16</w:t>
      </w:r>
      <w:r>
        <w:rPr>
          <w:noProof/>
        </w:rPr>
        <w:fldChar w:fldCharType="end"/>
      </w:r>
    </w:p>
    <w:p w:rsidR="000429D8" w:rsidRDefault="000429D8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4C43DA">
        <w:rPr>
          <w:rFonts w:cs="Times New Roman"/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4C43DA">
        <w:rPr>
          <w:noProof/>
          <w:lang w:val="ru-RU"/>
        </w:rPr>
        <w:t>Развертывание и тестирование программного обеспечения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531745055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20</w:t>
      </w:r>
      <w:r>
        <w:rPr>
          <w:noProof/>
        </w:rPr>
        <w:fldChar w:fldCharType="end"/>
      </w:r>
    </w:p>
    <w:p w:rsidR="000429D8" w:rsidRDefault="000429D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4C43DA">
        <w:rPr>
          <w:noProof/>
          <w:lang w:val="ru-RU"/>
        </w:rPr>
        <w:t>Заключение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531745056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26</w:t>
      </w:r>
      <w:r>
        <w:rPr>
          <w:noProof/>
        </w:rPr>
        <w:fldChar w:fldCharType="end"/>
      </w:r>
    </w:p>
    <w:p w:rsidR="000429D8" w:rsidRDefault="000429D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4C43DA">
        <w:rPr>
          <w:noProof/>
          <w:lang w:val="ru-RU"/>
        </w:rPr>
        <w:t>Список использованных источников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531745057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27</w:t>
      </w:r>
      <w:r>
        <w:rPr>
          <w:noProof/>
        </w:rPr>
        <w:fldChar w:fldCharType="end"/>
      </w:r>
    </w:p>
    <w:p w:rsidR="000429D8" w:rsidRDefault="000429D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4C43DA">
        <w:rPr>
          <w:noProof/>
          <w:lang w:val="ru-RU"/>
        </w:rPr>
        <w:t>ПРИЛОЖЕНИЕ А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531745058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28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4C43DA">
        <w:rPr>
          <w:noProof/>
          <w:lang w:val="ru-RU"/>
        </w:rPr>
        <w:t>Графическая часть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531745059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28</w:t>
      </w:r>
      <w:r>
        <w:rPr>
          <w:noProof/>
        </w:rPr>
        <w:fldChar w:fldCharType="end"/>
      </w:r>
    </w:p>
    <w:p w:rsidR="000429D8" w:rsidRDefault="000429D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4C43DA">
        <w:rPr>
          <w:noProof/>
          <w:lang w:val="ru-RU"/>
        </w:rPr>
        <w:t>ПРИЛОЖЕНИЕ Б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531745060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31</w:t>
      </w:r>
      <w:r>
        <w:rPr>
          <w:noProof/>
        </w:rPr>
        <w:fldChar w:fldCharType="end"/>
      </w:r>
    </w:p>
    <w:p w:rsidR="000429D8" w:rsidRDefault="000429D8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4C43DA">
        <w:rPr>
          <w:noProof/>
          <w:lang w:val="ru-RU"/>
        </w:rPr>
        <w:t>Исходный код приложения</w:t>
      </w:r>
      <w:r w:rsidRPr="000429D8">
        <w:rPr>
          <w:noProof/>
          <w:lang w:val="ru-RU"/>
        </w:rPr>
        <w:tab/>
      </w:r>
      <w:r>
        <w:rPr>
          <w:noProof/>
        </w:rPr>
        <w:fldChar w:fldCharType="begin"/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429D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429D8">
        <w:rPr>
          <w:noProof/>
          <w:lang w:val="ru-RU"/>
        </w:rPr>
        <w:instrText>531745061 \</w:instrText>
      </w:r>
      <w:r>
        <w:rPr>
          <w:noProof/>
        </w:rPr>
        <w:instrText>h</w:instrText>
      </w:r>
      <w:r w:rsidRPr="000429D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429D8">
        <w:rPr>
          <w:noProof/>
          <w:lang w:val="ru-RU"/>
        </w:rPr>
        <w:t>31</w:t>
      </w:r>
      <w:r>
        <w:rPr>
          <w:noProof/>
        </w:rPr>
        <w:fldChar w:fldCharType="end"/>
      </w:r>
    </w:p>
    <w:p w:rsidR="008814E0" w:rsidRDefault="006757F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AA3C47" w:rsidRPr="00AA1BF4" w:rsidRDefault="00AA3C4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EE3919" w:rsidRPr="00AA1BF4" w:rsidRDefault="00AA3C47" w:rsidP="00EE3919">
      <w:pPr>
        <w:pStyle w:val="1"/>
        <w:jc w:val="center"/>
        <w:rPr>
          <w:lang w:val="ru-RU"/>
        </w:rPr>
      </w:pPr>
      <w:bookmarkStart w:id="7" w:name="_Toc513288621"/>
      <w:bookmarkStart w:id="8" w:name="_Toc513289091"/>
      <w:bookmarkStart w:id="9" w:name="_Toc531745041"/>
      <w:r w:rsidRPr="00AA1BF4">
        <w:rPr>
          <w:lang w:val="ru-RU"/>
        </w:rPr>
        <w:lastRenderedPageBreak/>
        <w:t>Введение</w:t>
      </w:r>
      <w:bookmarkEnd w:id="7"/>
      <w:bookmarkEnd w:id="8"/>
      <w:bookmarkEnd w:id="9"/>
    </w:p>
    <w:p w:rsidR="00EE3919" w:rsidRPr="003A18AB" w:rsidRDefault="00EE3919" w:rsidP="00EE3919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5C2A1B" w:rsidRDefault="005C2A1B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Тема данного курсового проекта – атрибуты файлов в </w:t>
      </w:r>
      <w:r>
        <w:rPr>
          <w:rFonts w:ascii="Times New Roman" w:hAnsi="Times New Roman" w:cs="Times New Roman"/>
          <w:sz w:val="26"/>
          <w:szCs w:val="26"/>
        </w:rPr>
        <w:t>NTFS</w:t>
      </w:r>
      <w:r w:rsidRPr="005C2A1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ОС </w:t>
      </w:r>
      <w:r>
        <w:rPr>
          <w:rFonts w:ascii="Times New Roman" w:hAnsi="Times New Roman" w:cs="Times New Roman"/>
          <w:sz w:val="26"/>
          <w:szCs w:val="26"/>
        </w:rPr>
        <w:t>Windows</w:t>
      </w:r>
      <w:r w:rsidRPr="005C2A1B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Данная тема предусматривает разработку простейшего приложения для семейства операционных систем </w:t>
      </w:r>
      <w:r>
        <w:rPr>
          <w:rFonts w:ascii="Times New Roman" w:hAnsi="Times New Roman" w:cs="Times New Roman"/>
          <w:sz w:val="26"/>
          <w:szCs w:val="26"/>
        </w:rPr>
        <w:t>Windows</w:t>
      </w:r>
      <w:r w:rsidRPr="005C2A1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 использованием функций </w:t>
      </w:r>
      <w:r>
        <w:rPr>
          <w:rFonts w:ascii="Times New Roman" w:hAnsi="Times New Roman" w:cs="Times New Roman"/>
          <w:sz w:val="26"/>
          <w:szCs w:val="26"/>
        </w:rPr>
        <w:t>Win</w:t>
      </w:r>
      <w:r w:rsidRPr="005C2A1B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>
        <w:rPr>
          <w:rFonts w:ascii="Times New Roman" w:hAnsi="Times New Roman" w:cs="Times New Roman"/>
          <w:sz w:val="26"/>
          <w:szCs w:val="26"/>
        </w:rPr>
        <w:t>API</w:t>
      </w:r>
      <w:r w:rsidRPr="005C2A1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EF2CE4" w:rsidRDefault="00EF2CE4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API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— это аббревиатура названия 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Application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Programming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Interface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(интерфейс прикладного программирования). 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API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представляет собой совокупность функций и инструментов, позволяющих программисту создавать приложения (программы), работающие в некоторой среде.</w:t>
      </w:r>
    </w:p>
    <w:p w:rsidR="00EF2CE4" w:rsidRPr="00EF2CE4" w:rsidRDefault="00EF2CE4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Win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32 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API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— это набор функций для создания программ, работающих под управлением 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Microsoft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Windows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. Все функции этого набора являются 32-битными, что отражено в названии интерфейса.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3A4338" w:rsidRDefault="00CC345F" w:rsidP="00CC345F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</w:t>
      </w:r>
      <w:r w:rsidRPr="00CC345F">
        <w:rPr>
          <w:rFonts w:ascii="Times New Roman" w:hAnsi="Times New Roman" w:cs="Times New Roman"/>
          <w:sz w:val="26"/>
          <w:szCs w:val="26"/>
          <w:lang w:val="ru-RU"/>
        </w:rPr>
        <w:t xml:space="preserve">нтерфейс программирования приложений </w:t>
      </w:r>
      <w:r w:rsidRPr="00CC345F">
        <w:rPr>
          <w:rFonts w:ascii="Times New Roman" w:hAnsi="Times New Roman" w:cs="Times New Roman"/>
          <w:sz w:val="26"/>
          <w:szCs w:val="26"/>
        </w:rPr>
        <w:t>Win</w:t>
      </w:r>
      <w:r w:rsidRPr="00CC345F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 w:rsidRPr="00CC345F">
        <w:rPr>
          <w:rFonts w:ascii="Times New Roman" w:hAnsi="Times New Roman" w:cs="Times New Roman"/>
          <w:sz w:val="26"/>
          <w:szCs w:val="26"/>
        </w:rPr>
        <w:t>API</w:t>
      </w:r>
      <w:r w:rsidRPr="00CC345F">
        <w:rPr>
          <w:rFonts w:ascii="Times New Roman" w:hAnsi="Times New Roman" w:cs="Times New Roman"/>
          <w:sz w:val="26"/>
          <w:szCs w:val="26"/>
          <w:lang w:val="ru-RU"/>
        </w:rPr>
        <w:t xml:space="preserve"> ориентирован на язык программирования С или, в более широком смысле, на процедурные языки программирования. Поэтому в этом интерфейсе, не используются такие возможности языка программирования С++, как классы, ссылки и механизм обработки исключений. Чтобы сделать интерфейс </w:t>
      </w:r>
      <w:r w:rsidRPr="00CC345F">
        <w:rPr>
          <w:rFonts w:ascii="Times New Roman" w:hAnsi="Times New Roman" w:cs="Times New Roman"/>
          <w:sz w:val="26"/>
          <w:szCs w:val="26"/>
        </w:rPr>
        <w:t>Win</w:t>
      </w:r>
      <w:r w:rsidRPr="00CC345F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 w:rsidRPr="00CC345F">
        <w:rPr>
          <w:rFonts w:ascii="Times New Roman" w:hAnsi="Times New Roman" w:cs="Times New Roman"/>
          <w:sz w:val="26"/>
          <w:szCs w:val="26"/>
        </w:rPr>
        <w:t>API</w:t>
      </w:r>
      <w:r w:rsidRPr="00CC345F">
        <w:rPr>
          <w:rFonts w:ascii="Times New Roman" w:hAnsi="Times New Roman" w:cs="Times New Roman"/>
          <w:sz w:val="26"/>
          <w:szCs w:val="26"/>
          <w:lang w:val="ru-RU"/>
        </w:rPr>
        <w:t xml:space="preserve"> более независимым от конкретного языка программирования или, может быть, более соответствующим аппаратному обеспечению компьютера, разработчики этого интерфейса определили новые простые типы данных. Эти типы данных используются в прототипах функций интерфейса </w:t>
      </w:r>
      <w:r w:rsidRPr="00CC345F">
        <w:rPr>
          <w:rFonts w:ascii="Times New Roman" w:hAnsi="Times New Roman" w:cs="Times New Roman"/>
          <w:sz w:val="26"/>
          <w:szCs w:val="26"/>
        </w:rPr>
        <w:t>Win</w:t>
      </w:r>
      <w:r w:rsidRPr="00CC345F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 w:rsidRPr="00CC345F">
        <w:rPr>
          <w:rFonts w:ascii="Times New Roman" w:hAnsi="Times New Roman" w:cs="Times New Roman"/>
          <w:sz w:val="26"/>
          <w:szCs w:val="26"/>
        </w:rPr>
        <w:t>API</w:t>
      </w:r>
      <w:r w:rsidRPr="00CC345F">
        <w:rPr>
          <w:rFonts w:ascii="Times New Roman" w:hAnsi="Times New Roman" w:cs="Times New Roman"/>
          <w:sz w:val="26"/>
          <w:szCs w:val="26"/>
          <w:lang w:val="ru-RU"/>
        </w:rPr>
        <w:t>. Новые простые типы данных определены как синонимы простых типов данных языка программирования С. Чтобы отличать эти типы от других типов, их имена определены прописными буквами.</w:t>
      </w:r>
    </w:p>
    <w:p w:rsidR="00CC345F" w:rsidRDefault="00EF2CE4" w:rsidP="00CC345F">
      <w:pPr>
        <w:ind w:firstLine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При написании прикладных программ для 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Windows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программистам приходится пользоваться огромным объемом документации, который изложен в справочной системе 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MSDN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, содержащей очень мало примеров и представленной только на английском языке. Часто приходится тратить много времени, чтобы понять, как работает та или иная функция и какова область ее применения.</w:t>
      </w:r>
      <w:r w:rsidRPr="00EF2CE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394CC9" w:rsidRDefault="00394CC9" w:rsidP="00CC345F">
      <w:pPr>
        <w:ind w:firstLine="360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</w:pPr>
      <w:r w:rsidRPr="00394CC9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NTFS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(</w:t>
      </w:r>
      <w:r w:rsidRPr="00394CC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аббревиатура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от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англ.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  <w:lang w:val="en"/>
        </w:rPr>
        <w:t>new</w:t>
      </w:r>
      <w:r w:rsidRPr="00394CC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Pr="00394CC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  <w:lang w:val="en"/>
        </w:rPr>
        <w:t>technology</w:t>
      </w:r>
      <w:r w:rsidRPr="00394CC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Pr="00394CC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  <w:lang w:val="en"/>
        </w:rPr>
        <w:t>file</w:t>
      </w:r>
      <w:r w:rsidRPr="00394CC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Pr="00394CC9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  <w:lang w:val="en"/>
        </w:rPr>
        <w:t>system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— «файловая система новой технологии»)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— стандартная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файловая система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для семейства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операционных систем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sz w:val="26"/>
          <w:szCs w:val="26"/>
          <w:shd w:val="clear" w:color="auto" w:fill="FFFFFF"/>
        </w:rPr>
        <w:t>Windows</w:t>
      </w:r>
      <w:r w:rsidRPr="00394CC9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Pr="00394CC9">
        <w:rPr>
          <w:rFonts w:ascii="Times New Roman" w:hAnsi="Times New Roman" w:cs="Times New Roman"/>
          <w:sz w:val="26"/>
          <w:szCs w:val="26"/>
          <w:shd w:val="clear" w:color="auto" w:fill="FFFFFF"/>
        </w:rPr>
        <w:t>NT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фирмы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394CC9">
        <w:rPr>
          <w:rFonts w:ascii="Times New Roman" w:hAnsi="Times New Roman" w:cs="Times New Roman"/>
          <w:sz w:val="26"/>
          <w:szCs w:val="26"/>
          <w:shd w:val="clear" w:color="auto" w:fill="FFFFFF"/>
        </w:rPr>
        <w:t>Microsoft</w:t>
      </w:r>
      <w:r w:rsidRPr="00394C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ru-RU"/>
        </w:rPr>
        <w:t>.</w:t>
      </w:r>
    </w:p>
    <w:p w:rsidR="00141338" w:rsidRDefault="00141338" w:rsidP="00CC345F">
      <w:pPr>
        <w:ind w:firstLine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NTFS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обеспечивает комбинацию эффективности, надежности и совместимости, отсутствующую в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FAT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или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HPFS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. Она разработана для быстрого выполнения стандартных файловых операций типа чтения, записи и поиска, а также улучшенных операций типа восстановления файловой системы на очень больших жестких дисках.</w:t>
      </w:r>
    </w:p>
    <w:p w:rsidR="00141338" w:rsidRDefault="00141338" w:rsidP="00CC345F">
      <w:pPr>
        <w:ind w:firstLine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NTFS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также включает возможности безопасности, требуемые для файловых серверов и высококачественных персональных компьютеров в корпоративной среде.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NTFS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поддерживает управление доступом к данным и привилегии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lastRenderedPageBreak/>
        <w:t xml:space="preserve">владельца, что является важным для целостности корпоративных данных. В то время как каталогам, разделяемым при помощи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Windows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Server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назначаются специфические разрешения, файлам и каталогам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NTFS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могут назначаться разрешения вне зависимости, разделены они или нет.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NTFS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— единственная файловая система в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Windows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, которая позволяет назначить разрешения для отдельных файлов.</w:t>
      </w:r>
    </w:p>
    <w:p w:rsidR="00141338" w:rsidRDefault="00141338" w:rsidP="00CC345F">
      <w:pPr>
        <w:ind w:firstLine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NTFS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является простой, но очень мощной разработкой. Для этой перспективной файловой системы вся информация на томе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NTFS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является файлом или частью файла. Каждый распределенный на томе 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NTFS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сектор принадлежит некоторому файлу. Даже метаданные (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</w:rPr>
        <w:t>metadata</w:t>
      </w: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) файловой системы (информация, которая описывает непосредственно файловую систему) являются частью файла.</w:t>
      </w:r>
    </w:p>
    <w:p w:rsidR="00141338" w:rsidRPr="00141338" w:rsidRDefault="00141338" w:rsidP="00CC345F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41338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Эта основанная на атрибутах файловая система поддерживает объектно-ориентированные приложения, обрабатывая все файлы как объекты, которые имеют определяемые пользователем и системой атрибуты.</w:t>
      </w:r>
    </w:p>
    <w:p w:rsidR="00EE3919" w:rsidRDefault="00696AC9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Данный курсовой проек</w:t>
      </w:r>
      <w:r w:rsidR="00D504B2">
        <w:rPr>
          <w:rFonts w:ascii="Times New Roman" w:hAnsi="Times New Roman" w:cs="Times New Roman"/>
          <w:sz w:val="26"/>
          <w:szCs w:val="26"/>
          <w:lang w:val="ru-RU"/>
        </w:rPr>
        <w:t>т посвящен разработке приложения, работающего с атрибутами файлов и основной информацией о файле.</w:t>
      </w:r>
    </w:p>
    <w:p w:rsidR="00D504B2" w:rsidRDefault="00D504B2" w:rsidP="00D504B2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 Разделе 1 кратко рассмотрены основы работы с атрибутами файла с использованием </w:t>
      </w:r>
      <w:r>
        <w:rPr>
          <w:rFonts w:ascii="Times New Roman" w:hAnsi="Times New Roman" w:cs="Times New Roman"/>
          <w:sz w:val="26"/>
          <w:szCs w:val="26"/>
        </w:rPr>
        <w:t>Win</w:t>
      </w:r>
      <w:r w:rsidRPr="00D504B2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>
        <w:rPr>
          <w:rFonts w:ascii="Times New Roman" w:hAnsi="Times New Roman" w:cs="Times New Roman"/>
          <w:sz w:val="26"/>
          <w:szCs w:val="26"/>
        </w:rPr>
        <w:t>API</w:t>
      </w:r>
      <w:r w:rsidRPr="00D504B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D504B2" w:rsidRDefault="00D504B2" w:rsidP="00D504B2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 Разделе 2 поставлена основная задача курсового проекта.</w:t>
      </w:r>
    </w:p>
    <w:p w:rsidR="00D504B2" w:rsidRDefault="00D504B2" w:rsidP="00D504B2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 Разделе 3 </w:t>
      </w:r>
      <w:r w:rsidR="00E83D7A">
        <w:rPr>
          <w:rFonts w:ascii="Times New Roman" w:hAnsi="Times New Roman" w:cs="Times New Roman"/>
          <w:sz w:val="26"/>
          <w:szCs w:val="26"/>
          <w:lang w:val="ru-RU"/>
        </w:rPr>
        <w:t>описаны графический интерфейс(схематично) и модульная архитектура проекта.</w:t>
      </w:r>
    </w:p>
    <w:p w:rsidR="00E83D7A" w:rsidRDefault="00E83D7A" w:rsidP="00D504B2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 Разделе 4 рассмотрены реализация важных методов и</w:t>
      </w:r>
      <w:r w:rsidR="00DB4CAD">
        <w:rPr>
          <w:rFonts w:ascii="Times New Roman" w:hAnsi="Times New Roman" w:cs="Times New Roman"/>
          <w:sz w:val="26"/>
          <w:szCs w:val="26"/>
          <w:lang w:val="ru-RU"/>
        </w:rPr>
        <w:t xml:space="preserve"> набор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функци</w:t>
      </w:r>
      <w:r w:rsidR="00DB4CAD">
        <w:rPr>
          <w:rFonts w:ascii="Times New Roman" w:hAnsi="Times New Roman" w:cs="Times New Roman"/>
          <w:sz w:val="26"/>
          <w:szCs w:val="26"/>
          <w:lang w:val="ru-RU"/>
        </w:rPr>
        <w:t>й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Win</w:t>
      </w:r>
      <w:r w:rsidRPr="00E83D7A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>
        <w:rPr>
          <w:rFonts w:ascii="Times New Roman" w:hAnsi="Times New Roman" w:cs="Times New Roman"/>
          <w:sz w:val="26"/>
          <w:szCs w:val="26"/>
        </w:rPr>
        <w:t>API</w:t>
      </w:r>
      <w:r>
        <w:rPr>
          <w:rFonts w:ascii="Times New Roman" w:hAnsi="Times New Roman" w:cs="Times New Roman"/>
          <w:sz w:val="26"/>
          <w:szCs w:val="26"/>
          <w:lang w:val="ru-RU"/>
        </w:rPr>
        <w:t>, которые были использованы в данных методах.</w:t>
      </w:r>
    </w:p>
    <w:p w:rsidR="00E83D7A" w:rsidRPr="00E83D7A" w:rsidRDefault="00E83D7A" w:rsidP="00D504B2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Пятый раздел посвящен вопросам развертывания и тестирования разработанного приложения.</w:t>
      </w:r>
    </w:p>
    <w:p w:rsidR="00D504B2" w:rsidRPr="00D504B2" w:rsidRDefault="00D504B2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EE3919" w:rsidRPr="00AA1BF4" w:rsidRDefault="00EE3919" w:rsidP="00FC66CD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AA1BF4">
        <w:rPr>
          <w:rFonts w:ascii="Times New Roman" w:hAnsi="Times New Roman" w:cs="Times New Roman"/>
          <w:lang w:val="ru-RU"/>
        </w:rPr>
        <w:br w:type="page"/>
      </w:r>
    </w:p>
    <w:p w:rsidR="00EE3919" w:rsidRDefault="00EB2101" w:rsidP="00EE3919">
      <w:pPr>
        <w:pStyle w:val="1"/>
        <w:numPr>
          <w:ilvl w:val="0"/>
          <w:numId w:val="6"/>
        </w:numPr>
        <w:jc w:val="center"/>
        <w:rPr>
          <w:lang w:val="ru-RU"/>
        </w:rPr>
      </w:pPr>
      <w:bookmarkStart w:id="10" w:name="_Toc513289092"/>
      <w:bookmarkStart w:id="11" w:name="_Toc531745042"/>
      <w:r>
        <w:rPr>
          <w:lang w:val="ru-RU"/>
        </w:rPr>
        <w:lastRenderedPageBreak/>
        <w:t>Аналитический о</w:t>
      </w:r>
      <w:r w:rsidR="00EE3919">
        <w:rPr>
          <w:lang w:val="ru-RU"/>
        </w:rPr>
        <w:t>бзор</w:t>
      </w:r>
      <w:r w:rsidR="004623FC">
        <w:rPr>
          <w:lang w:val="ru-RU"/>
        </w:rPr>
        <w:t xml:space="preserve"> </w:t>
      </w:r>
      <w:r w:rsidR="00EE3919">
        <w:rPr>
          <w:lang w:val="ru-RU"/>
        </w:rPr>
        <w:t>состояния</w:t>
      </w:r>
      <w:r w:rsidR="004623FC">
        <w:rPr>
          <w:lang w:val="ru-RU"/>
        </w:rPr>
        <w:t xml:space="preserve"> </w:t>
      </w:r>
      <w:r w:rsidR="00EE3919">
        <w:rPr>
          <w:lang w:val="ru-RU"/>
        </w:rPr>
        <w:t>вопроса</w:t>
      </w:r>
      <w:bookmarkEnd w:id="10"/>
      <w:bookmarkEnd w:id="11"/>
    </w:p>
    <w:p w:rsidR="00EE3919" w:rsidRDefault="00EE3919" w:rsidP="00EE3919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922DDA" w:rsidRPr="001F6685" w:rsidRDefault="001A4B1D" w:rsidP="001F6685">
      <w:pPr>
        <w:pStyle w:val="2"/>
        <w:numPr>
          <w:ilvl w:val="1"/>
          <w:numId w:val="19"/>
        </w:numPr>
        <w:rPr>
          <w:lang w:val="ru-RU"/>
        </w:rPr>
      </w:pPr>
      <w:bookmarkStart w:id="12" w:name="_Toc531745043"/>
      <w:r>
        <w:rPr>
          <w:lang w:val="ru-RU"/>
        </w:rPr>
        <w:t>Базовые атрибуты файлов</w:t>
      </w:r>
      <w:bookmarkEnd w:id="12"/>
    </w:p>
    <w:p w:rsidR="00922DDA" w:rsidRDefault="00922DDA" w:rsidP="001A4B1D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ru-RU"/>
        </w:rPr>
        <w:t xml:space="preserve">Для </w:t>
      </w:r>
      <w:r w:rsidR="000345E9">
        <w:rPr>
          <w:color w:val="000000" w:themeColor="text1"/>
          <w:sz w:val="26"/>
          <w:szCs w:val="26"/>
          <w:lang w:val="ru-RU"/>
        </w:rPr>
        <w:t>получения атрибутов выбранного файла</w:t>
      </w:r>
      <w:r w:rsidR="000345E9" w:rsidRPr="000345E9">
        <w:rPr>
          <w:color w:val="000000" w:themeColor="text1"/>
          <w:sz w:val="26"/>
          <w:szCs w:val="26"/>
          <w:lang w:val="ru-RU"/>
        </w:rPr>
        <w:t xml:space="preserve"> </w:t>
      </w:r>
      <w:r w:rsidR="000345E9">
        <w:rPr>
          <w:color w:val="000000" w:themeColor="text1"/>
          <w:sz w:val="26"/>
          <w:szCs w:val="26"/>
          <w:lang w:val="ru-RU"/>
        </w:rPr>
        <w:t xml:space="preserve">используется функция </w:t>
      </w:r>
      <w:r w:rsidR="000345E9">
        <w:rPr>
          <w:color w:val="000000" w:themeColor="text1"/>
          <w:sz w:val="26"/>
          <w:szCs w:val="26"/>
        </w:rPr>
        <w:t>Win</w:t>
      </w:r>
      <w:r w:rsidR="000345E9" w:rsidRPr="000345E9">
        <w:rPr>
          <w:color w:val="000000" w:themeColor="text1"/>
          <w:sz w:val="26"/>
          <w:szCs w:val="26"/>
          <w:lang w:val="ru-RU"/>
        </w:rPr>
        <w:t xml:space="preserve">32 </w:t>
      </w:r>
      <w:r w:rsidR="000345E9">
        <w:rPr>
          <w:color w:val="000000" w:themeColor="text1"/>
          <w:sz w:val="26"/>
          <w:szCs w:val="26"/>
        </w:rPr>
        <w:t>API</w:t>
      </w:r>
      <w:r w:rsidR="000345E9" w:rsidRPr="000345E9">
        <w:rPr>
          <w:color w:val="000000" w:themeColor="text1"/>
          <w:sz w:val="26"/>
          <w:szCs w:val="26"/>
          <w:lang w:val="ru-RU"/>
        </w:rPr>
        <w:t xml:space="preserve"> </w:t>
      </w:r>
      <w:r w:rsidR="00D6347E">
        <w:rPr>
          <w:color w:val="000000" w:themeColor="text1"/>
          <w:sz w:val="26"/>
          <w:szCs w:val="26"/>
        </w:rPr>
        <w:t>DWORD</w:t>
      </w:r>
      <w:r w:rsidR="00D6347E" w:rsidRPr="00D6347E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 w:rsidR="000345E9">
        <w:rPr>
          <w:color w:val="000000" w:themeColor="text1"/>
          <w:sz w:val="26"/>
          <w:szCs w:val="26"/>
        </w:rPr>
        <w:t>GetFileAttributes</w:t>
      </w:r>
      <w:proofErr w:type="spellEnd"/>
      <w:r w:rsidR="000345E9" w:rsidRPr="000345E9">
        <w:rPr>
          <w:color w:val="000000" w:themeColor="text1"/>
          <w:sz w:val="26"/>
          <w:szCs w:val="26"/>
          <w:lang w:val="ru-RU"/>
        </w:rPr>
        <w:t>(</w:t>
      </w:r>
      <w:r w:rsidR="00D6347E">
        <w:rPr>
          <w:color w:val="000000" w:themeColor="text1"/>
          <w:sz w:val="26"/>
          <w:szCs w:val="26"/>
        </w:rPr>
        <w:t>LPCSTR</w:t>
      </w:r>
      <w:r w:rsidR="00D6347E" w:rsidRPr="00D6347E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 w:rsidR="00D6347E">
        <w:rPr>
          <w:color w:val="000000" w:themeColor="text1"/>
          <w:sz w:val="26"/>
          <w:szCs w:val="26"/>
        </w:rPr>
        <w:t>lpFileName</w:t>
      </w:r>
      <w:proofErr w:type="spellEnd"/>
      <w:r w:rsidR="000345E9" w:rsidRPr="000345E9">
        <w:rPr>
          <w:color w:val="000000" w:themeColor="text1"/>
          <w:sz w:val="26"/>
          <w:szCs w:val="26"/>
          <w:lang w:val="ru-RU"/>
        </w:rPr>
        <w:t>)</w:t>
      </w:r>
      <w:r w:rsidR="00D6347E" w:rsidRPr="00D6347E">
        <w:rPr>
          <w:color w:val="000000" w:themeColor="text1"/>
          <w:sz w:val="26"/>
          <w:szCs w:val="26"/>
          <w:lang w:val="ru-RU"/>
        </w:rPr>
        <w:t xml:space="preserve">. </w:t>
      </w:r>
      <w:r w:rsidR="00D6347E">
        <w:rPr>
          <w:color w:val="000000" w:themeColor="text1"/>
          <w:sz w:val="26"/>
          <w:szCs w:val="26"/>
          <w:lang w:val="ru-RU"/>
        </w:rPr>
        <w:t>Данная функция возвращает целое число – атрибуты файла. На вход функция принимает путь к файлу (</w:t>
      </w:r>
      <w:proofErr w:type="spellStart"/>
      <w:r w:rsidR="00D6347E">
        <w:rPr>
          <w:color w:val="000000" w:themeColor="text1"/>
          <w:sz w:val="26"/>
          <w:szCs w:val="26"/>
        </w:rPr>
        <w:t>lpFileName</w:t>
      </w:r>
      <w:proofErr w:type="spellEnd"/>
      <w:r w:rsidR="00D6347E">
        <w:rPr>
          <w:color w:val="000000" w:themeColor="text1"/>
          <w:sz w:val="26"/>
          <w:szCs w:val="26"/>
        </w:rPr>
        <w:t>).</w:t>
      </w:r>
    </w:p>
    <w:p w:rsidR="00D6347E" w:rsidRDefault="00D6347E" w:rsidP="001A4B1D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 xml:space="preserve">В </w:t>
      </w:r>
      <w:r>
        <w:rPr>
          <w:color w:val="000000" w:themeColor="text1"/>
          <w:sz w:val="26"/>
          <w:szCs w:val="26"/>
        </w:rPr>
        <w:t>Win</w:t>
      </w:r>
      <w:r w:rsidRPr="00D6347E">
        <w:rPr>
          <w:color w:val="000000" w:themeColor="text1"/>
          <w:sz w:val="26"/>
          <w:szCs w:val="26"/>
          <w:lang w:val="ru-RU"/>
        </w:rPr>
        <w:t xml:space="preserve">32 </w:t>
      </w:r>
      <w:r>
        <w:rPr>
          <w:color w:val="000000" w:themeColor="text1"/>
          <w:sz w:val="26"/>
          <w:szCs w:val="26"/>
        </w:rPr>
        <w:t>API</w:t>
      </w:r>
      <w:r w:rsidRPr="00D6347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 xml:space="preserve">описаны целочисленные константы, соответствующие своему атрибуту. В данном списке перечислены те константы, которые необходимо использовать </w:t>
      </w:r>
      <w:r w:rsidR="0069576E">
        <w:rPr>
          <w:color w:val="000000" w:themeColor="text1"/>
          <w:sz w:val="26"/>
          <w:szCs w:val="26"/>
          <w:lang w:val="ru-RU"/>
        </w:rPr>
        <w:t>при реализации нашего приложения</w:t>
      </w:r>
      <w:r>
        <w:rPr>
          <w:color w:val="000000" w:themeColor="text1"/>
          <w:sz w:val="26"/>
          <w:szCs w:val="26"/>
          <w:lang w:val="ru-RU"/>
        </w:rPr>
        <w:t>:</w:t>
      </w:r>
    </w:p>
    <w:p w:rsidR="00D6347E" w:rsidRDefault="00D6347E" w:rsidP="00D6347E">
      <w:pPr>
        <w:pStyle w:val="ac"/>
        <w:numPr>
          <w:ilvl w:val="0"/>
          <w:numId w:val="22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>FILE</w:t>
      </w:r>
      <w:r w:rsidRPr="00D6347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ATTRIBUTE</w:t>
      </w:r>
      <w:r w:rsidRPr="00D6347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ARCHIVE</w:t>
      </w:r>
      <w:r w:rsidR="0069576E">
        <w:rPr>
          <w:color w:val="000000" w:themeColor="text1"/>
          <w:sz w:val="26"/>
          <w:szCs w:val="26"/>
          <w:lang w:val="ru-RU"/>
        </w:rPr>
        <w:t xml:space="preserve"> (</w:t>
      </w:r>
      <w:r w:rsidR="0069576E" w:rsidRPr="0069576E">
        <w:rPr>
          <w:color w:val="000000" w:themeColor="text1"/>
          <w:sz w:val="26"/>
          <w:szCs w:val="26"/>
          <w:lang w:val="ru-RU"/>
        </w:rPr>
        <w:t>“</w:t>
      </w:r>
      <w:r w:rsidR="0069576E">
        <w:rPr>
          <w:color w:val="000000" w:themeColor="text1"/>
          <w:sz w:val="26"/>
          <w:szCs w:val="26"/>
        </w:rPr>
        <w:t>Archive</w:t>
      </w:r>
      <w:r w:rsidR="0069576E" w:rsidRPr="0069576E">
        <w:rPr>
          <w:color w:val="000000" w:themeColor="text1"/>
          <w:sz w:val="26"/>
          <w:szCs w:val="26"/>
          <w:lang w:val="ru-RU"/>
        </w:rPr>
        <w:t>”</w:t>
      </w:r>
      <w:r w:rsidR="0069576E">
        <w:rPr>
          <w:color w:val="000000" w:themeColor="text1"/>
          <w:sz w:val="26"/>
          <w:szCs w:val="26"/>
          <w:lang w:val="ru-RU"/>
        </w:rPr>
        <w:t>)</w:t>
      </w:r>
      <w:r w:rsidRPr="00D6347E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  <w:lang w:val="ru-RU"/>
        </w:rPr>
        <w:t>атрибут</w:t>
      </w:r>
      <w:r w:rsidRPr="00D6347E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ru-RU"/>
        </w:rPr>
        <w:t>означающий</w:t>
      </w:r>
      <w:r w:rsidRPr="00D6347E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ru-RU"/>
        </w:rPr>
        <w:t>что файл готов для архивирования</w:t>
      </w:r>
    </w:p>
    <w:p w:rsidR="00D6347E" w:rsidRDefault="00D6347E" w:rsidP="00D6347E">
      <w:pPr>
        <w:pStyle w:val="ac"/>
        <w:numPr>
          <w:ilvl w:val="0"/>
          <w:numId w:val="22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>FILE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ATTRIBUTE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READONLY</w:t>
      </w:r>
      <w:r w:rsidR="0069576E" w:rsidRPr="0069576E">
        <w:rPr>
          <w:color w:val="000000" w:themeColor="text1"/>
          <w:sz w:val="26"/>
          <w:szCs w:val="26"/>
          <w:lang w:val="ru-RU"/>
        </w:rPr>
        <w:t xml:space="preserve"> </w:t>
      </w:r>
      <w:r w:rsidR="0069576E">
        <w:rPr>
          <w:color w:val="000000" w:themeColor="text1"/>
          <w:sz w:val="26"/>
          <w:szCs w:val="26"/>
          <w:lang w:val="ru-RU"/>
        </w:rPr>
        <w:t>(</w:t>
      </w:r>
      <w:r w:rsidR="0069576E" w:rsidRPr="0069576E">
        <w:rPr>
          <w:color w:val="000000" w:themeColor="text1"/>
          <w:sz w:val="26"/>
          <w:szCs w:val="26"/>
          <w:lang w:val="ru-RU"/>
        </w:rPr>
        <w:t>“</w:t>
      </w:r>
      <w:r w:rsidR="0069576E">
        <w:rPr>
          <w:color w:val="000000" w:themeColor="text1"/>
          <w:sz w:val="26"/>
          <w:szCs w:val="26"/>
        </w:rPr>
        <w:t>Read</w:t>
      </w:r>
      <w:r w:rsidR="0069576E" w:rsidRPr="0069576E">
        <w:rPr>
          <w:color w:val="000000" w:themeColor="text1"/>
          <w:sz w:val="26"/>
          <w:szCs w:val="26"/>
          <w:lang w:val="ru-RU"/>
        </w:rPr>
        <w:t>-</w:t>
      </w:r>
      <w:r w:rsidR="0069576E">
        <w:rPr>
          <w:color w:val="000000" w:themeColor="text1"/>
          <w:sz w:val="26"/>
          <w:szCs w:val="26"/>
        </w:rPr>
        <w:t>only</w:t>
      </w:r>
      <w:r w:rsidR="0069576E" w:rsidRPr="0069576E">
        <w:rPr>
          <w:color w:val="000000" w:themeColor="text1"/>
          <w:sz w:val="26"/>
          <w:szCs w:val="26"/>
          <w:lang w:val="ru-RU"/>
        </w:rPr>
        <w:t>”</w:t>
      </w:r>
      <w:r w:rsidR="0069576E">
        <w:rPr>
          <w:color w:val="000000" w:themeColor="text1"/>
          <w:sz w:val="26"/>
          <w:szCs w:val="26"/>
          <w:lang w:val="ru-RU"/>
        </w:rPr>
        <w:t>)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 w:rsidR="0069576E" w:rsidRPr="0069576E">
        <w:rPr>
          <w:color w:val="000000" w:themeColor="text1"/>
          <w:sz w:val="26"/>
          <w:szCs w:val="26"/>
          <w:lang w:val="ru-RU"/>
        </w:rPr>
        <w:t>–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 w:rsidR="0069576E">
        <w:rPr>
          <w:color w:val="000000" w:themeColor="text1"/>
          <w:sz w:val="26"/>
          <w:szCs w:val="26"/>
          <w:lang w:val="ru-RU"/>
        </w:rPr>
        <w:t>атрибут</w:t>
      </w:r>
      <w:r w:rsidR="0069576E" w:rsidRPr="0069576E">
        <w:rPr>
          <w:color w:val="000000" w:themeColor="text1"/>
          <w:sz w:val="26"/>
          <w:szCs w:val="26"/>
          <w:lang w:val="ru-RU"/>
        </w:rPr>
        <w:t xml:space="preserve">, </w:t>
      </w:r>
      <w:r w:rsidR="0069576E">
        <w:rPr>
          <w:color w:val="000000" w:themeColor="text1"/>
          <w:sz w:val="26"/>
          <w:szCs w:val="26"/>
          <w:lang w:val="ru-RU"/>
        </w:rPr>
        <w:t>означающий</w:t>
      </w:r>
      <w:r w:rsidR="0069576E" w:rsidRPr="0069576E">
        <w:rPr>
          <w:color w:val="000000" w:themeColor="text1"/>
          <w:sz w:val="26"/>
          <w:szCs w:val="26"/>
          <w:lang w:val="ru-RU"/>
        </w:rPr>
        <w:t xml:space="preserve">, </w:t>
      </w:r>
      <w:r w:rsidR="0069576E">
        <w:rPr>
          <w:color w:val="000000" w:themeColor="text1"/>
          <w:sz w:val="26"/>
          <w:szCs w:val="26"/>
          <w:lang w:val="ru-RU"/>
        </w:rPr>
        <w:t>что</w:t>
      </w:r>
      <w:r w:rsidR="0069576E" w:rsidRPr="0069576E">
        <w:rPr>
          <w:color w:val="000000" w:themeColor="text1"/>
          <w:sz w:val="26"/>
          <w:szCs w:val="26"/>
          <w:lang w:val="ru-RU"/>
        </w:rPr>
        <w:t xml:space="preserve"> </w:t>
      </w:r>
      <w:r w:rsidR="0069576E">
        <w:rPr>
          <w:color w:val="000000" w:themeColor="text1"/>
          <w:sz w:val="26"/>
          <w:szCs w:val="26"/>
          <w:lang w:val="ru-RU"/>
        </w:rPr>
        <w:t>нельзя изменять содержимое файла</w:t>
      </w:r>
    </w:p>
    <w:p w:rsidR="0069576E" w:rsidRDefault="0069576E" w:rsidP="0069576E">
      <w:pPr>
        <w:pStyle w:val="ac"/>
        <w:numPr>
          <w:ilvl w:val="0"/>
          <w:numId w:val="22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>FILE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ATTRIBUTE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HIDDEN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(</w:t>
      </w:r>
      <w:r w:rsidRPr="0069576E">
        <w:rPr>
          <w:color w:val="000000" w:themeColor="text1"/>
          <w:sz w:val="26"/>
          <w:szCs w:val="26"/>
          <w:lang w:val="ru-RU"/>
        </w:rPr>
        <w:t>“</w:t>
      </w:r>
      <w:r>
        <w:rPr>
          <w:color w:val="000000" w:themeColor="text1"/>
          <w:sz w:val="26"/>
          <w:szCs w:val="26"/>
        </w:rPr>
        <w:t>Hidden</w:t>
      </w:r>
      <w:r w:rsidRPr="0069576E">
        <w:rPr>
          <w:color w:val="000000" w:themeColor="text1"/>
          <w:sz w:val="26"/>
          <w:szCs w:val="26"/>
          <w:lang w:val="ru-RU"/>
        </w:rPr>
        <w:t>”</w:t>
      </w:r>
      <w:r>
        <w:rPr>
          <w:color w:val="000000" w:themeColor="text1"/>
          <w:sz w:val="26"/>
          <w:szCs w:val="26"/>
          <w:lang w:val="ru-RU"/>
        </w:rPr>
        <w:t>)</w:t>
      </w:r>
      <w:r w:rsidRPr="0069576E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  <w:lang w:val="ru-RU"/>
        </w:rPr>
        <w:t>файл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с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таким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атрибутом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считается скрытым</w:t>
      </w:r>
    </w:p>
    <w:p w:rsidR="0069576E" w:rsidRDefault="0069576E" w:rsidP="0069576E">
      <w:pPr>
        <w:pStyle w:val="ac"/>
        <w:numPr>
          <w:ilvl w:val="0"/>
          <w:numId w:val="22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>FILE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ATTRIBUTE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NOT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CONTENT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INDEXED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(</w:t>
      </w:r>
      <w:r w:rsidRPr="0069576E">
        <w:rPr>
          <w:color w:val="000000" w:themeColor="text1"/>
          <w:sz w:val="26"/>
          <w:szCs w:val="26"/>
          <w:lang w:val="ru-RU"/>
        </w:rPr>
        <w:t>“</w:t>
      </w:r>
      <w:r>
        <w:rPr>
          <w:color w:val="000000" w:themeColor="text1"/>
          <w:sz w:val="26"/>
          <w:szCs w:val="26"/>
        </w:rPr>
        <w:t>Not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</w:rPr>
        <w:t>indexed</w:t>
      </w:r>
      <w:r w:rsidRPr="0069576E">
        <w:rPr>
          <w:color w:val="000000" w:themeColor="text1"/>
          <w:sz w:val="26"/>
          <w:szCs w:val="26"/>
          <w:lang w:val="ru-RU"/>
        </w:rPr>
        <w:t>”</w:t>
      </w:r>
      <w:r>
        <w:rPr>
          <w:color w:val="000000" w:themeColor="text1"/>
          <w:sz w:val="26"/>
          <w:szCs w:val="26"/>
          <w:lang w:val="ru-RU"/>
        </w:rPr>
        <w:t>)</w:t>
      </w:r>
      <w:r w:rsidRPr="0069576E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  <w:lang w:val="ru-RU"/>
        </w:rPr>
        <w:t>атрибут</w:t>
      </w:r>
      <w:r w:rsidRPr="0069576E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ru-RU"/>
        </w:rPr>
        <w:t>означающий</w:t>
      </w:r>
      <w:r w:rsidRPr="0069576E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ru-RU"/>
        </w:rPr>
        <w:t>что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индексирование содержимого данного файла не разрешено</w:t>
      </w:r>
    </w:p>
    <w:p w:rsidR="0069576E" w:rsidRDefault="0069576E" w:rsidP="0069576E">
      <w:pPr>
        <w:pStyle w:val="ac"/>
        <w:numPr>
          <w:ilvl w:val="0"/>
          <w:numId w:val="22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>FILE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ATTRIBUTE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COMPRESSED</w:t>
      </w:r>
      <w:r w:rsidRPr="0069576E">
        <w:rPr>
          <w:color w:val="000000" w:themeColor="text1"/>
          <w:sz w:val="26"/>
          <w:szCs w:val="26"/>
          <w:lang w:val="ru-RU"/>
        </w:rPr>
        <w:t xml:space="preserve"> (“</w:t>
      </w:r>
      <w:r>
        <w:rPr>
          <w:color w:val="000000" w:themeColor="text1"/>
          <w:sz w:val="26"/>
          <w:szCs w:val="26"/>
        </w:rPr>
        <w:t>Compressed</w:t>
      </w:r>
      <w:r w:rsidRPr="0069576E">
        <w:rPr>
          <w:color w:val="000000" w:themeColor="text1"/>
          <w:sz w:val="26"/>
          <w:szCs w:val="26"/>
          <w:lang w:val="ru-RU"/>
        </w:rPr>
        <w:t xml:space="preserve">”) – </w:t>
      </w:r>
      <w:r>
        <w:rPr>
          <w:color w:val="000000" w:themeColor="text1"/>
          <w:sz w:val="26"/>
          <w:szCs w:val="26"/>
          <w:lang w:val="ru-RU"/>
        </w:rPr>
        <w:t>атрибут</w:t>
      </w:r>
      <w:r w:rsidRPr="0069576E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ru-RU"/>
        </w:rPr>
        <w:t>означающий</w:t>
      </w:r>
      <w:r w:rsidRPr="0069576E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ru-RU"/>
        </w:rPr>
        <w:t>что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</w:rPr>
        <w:t>Windows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должен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хранить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данный файл на диске в сжатом виде</w:t>
      </w:r>
    </w:p>
    <w:p w:rsidR="0069576E" w:rsidRDefault="0069576E" w:rsidP="0069576E">
      <w:pPr>
        <w:pStyle w:val="ac"/>
        <w:numPr>
          <w:ilvl w:val="0"/>
          <w:numId w:val="22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>FILE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ATTRIBUTE</w:t>
      </w:r>
      <w:r w:rsidRPr="0069576E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ENCRYPTED</w:t>
      </w:r>
      <w:r w:rsidRPr="0069576E">
        <w:rPr>
          <w:color w:val="000000" w:themeColor="text1"/>
          <w:sz w:val="26"/>
          <w:szCs w:val="26"/>
          <w:lang w:val="ru-RU"/>
        </w:rPr>
        <w:t xml:space="preserve"> (“</w:t>
      </w:r>
      <w:r>
        <w:rPr>
          <w:color w:val="000000" w:themeColor="text1"/>
          <w:sz w:val="26"/>
          <w:szCs w:val="26"/>
        </w:rPr>
        <w:t>Encrypted</w:t>
      </w:r>
      <w:r w:rsidRPr="0069576E">
        <w:rPr>
          <w:color w:val="000000" w:themeColor="text1"/>
          <w:sz w:val="26"/>
          <w:szCs w:val="26"/>
          <w:lang w:val="ru-RU"/>
        </w:rPr>
        <w:t xml:space="preserve">”) - </w:t>
      </w:r>
      <w:r>
        <w:rPr>
          <w:color w:val="000000" w:themeColor="text1"/>
          <w:sz w:val="26"/>
          <w:szCs w:val="26"/>
          <w:lang w:val="ru-RU"/>
        </w:rPr>
        <w:t>атрибут</w:t>
      </w:r>
      <w:r w:rsidRPr="0069576E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ru-RU"/>
        </w:rPr>
        <w:t>означающий</w:t>
      </w:r>
      <w:r w:rsidRPr="0069576E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  <w:lang w:val="ru-RU"/>
        </w:rPr>
        <w:t>что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</w:rPr>
        <w:t>Windows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должен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хранить</w:t>
      </w:r>
      <w:r w:rsidRPr="0069576E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 xml:space="preserve">данный файл на диске в зашифрованном виде. </w:t>
      </w:r>
    </w:p>
    <w:p w:rsidR="0069576E" w:rsidRDefault="0069576E" w:rsidP="006A3B11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Примечание:</w:t>
      </w:r>
    </w:p>
    <w:p w:rsidR="00922DDA" w:rsidRDefault="0069576E" w:rsidP="006A3B11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 xml:space="preserve">Атрибут </w:t>
      </w:r>
      <w:r w:rsidRPr="006A3B11">
        <w:rPr>
          <w:color w:val="000000" w:themeColor="text1"/>
          <w:sz w:val="26"/>
          <w:szCs w:val="26"/>
          <w:lang w:val="ru-RU"/>
        </w:rPr>
        <w:t>“</w:t>
      </w:r>
      <w:r>
        <w:rPr>
          <w:color w:val="000000" w:themeColor="text1"/>
          <w:sz w:val="26"/>
          <w:szCs w:val="26"/>
        </w:rPr>
        <w:t>Encrypted</w:t>
      </w:r>
      <w:r w:rsidRPr="006A3B11">
        <w:rPr>
          <w:color w:val="000000" w:themeColor="text1"/>
          <w:sz w:val="26"/>
          <w:szCs w:val="26"/>
          <w:lang w:val="ru-RU"/>
        </w:rPr>
        <w:t>”</w:t>
      </w:r>
      <w:r>
        <w:rPr>
          <w:color w:val="000000" w:themeColor="text1"/>
          <w:sz w:val="26"/>
          <w:szCs w:val="26"/>
          <w:lang w:val="ru-RU"/>
        </w:rPr>
        <w:t xml:space="preserve">, как правило, </w:t>
      </w:r>
      <w:r w:rsidR="006A3B11">
        <w:rPr>
          <w:color w:val="000000" w:themeColor="text1"/>
          <w:sz w:val="26"/>
          <w:szCs w:val="26"/>
          <w:lang w:val="ru-RU"/>
        </w:rPr>
        <w:t xml:space="preserve">недоступен в домашних редакциях </w:t>
      </w:r>
      <w:r w:rsidR="006A3B11">
        <w:rPr>
          <w:color w:val="000000" w:themeColor="text1"/>
          <w:sz w:val="26"/>
          <w:szCs w:val="26"/>
        </w:rPr>
        <w:t>MS</w:t>
      </w:r>
      <w:r w:rsidR="006A3B11" w:rsidRPr="006A3B11">
        <w:rPr>
          <w:color w:val="000000" w:themeColor="text1"/>
          <w:sz w:val="26"/>
          <w:szCs w:val="26"/>
          <w:lang w:val="ru-RU"/>
        </w:rPr>
        <w:t xml:space="preserve"> </w:t>
      </w:r>
      <w:r w:rsidR="006A3B11">
        <w:rPr>
          <w:color w:val="000000" w:themeColor="text1"/>
          <w:sz w:val="26"/>
          <w:szCs w:val="26"/>
        </w:rPr>
        <w:t>Windows</w:t>
      </w:r>
      <w:r w:rsidR="006A3B11">
        <w:rPr>
          <w:color w:val="000000" w:themeColor="text1"/>
          <w:sz w:val="26"/>
          <w:szCs w:val="26"/>
          <w:lang w:val="ru-RU"/>
        </w:rPr>
        <w:t>.</w:t>
      </w:r>
    </w:p>
    <w:p w:rsidR="003C6DD6" w:rsidRDefault="003C6DD6" w:rsidP="003C6DD6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Для проверки состояния определенного атрибута файла необходимо получить атрибуты файла и выполнить побитовое «И» с константой, обозначающей интересующий нас атрибут, и сравнить результат с данной константой. Если результат равен константе, то атрибут установлен, в ином случае – не установлен.</w:t>
      </w:r>
    </w:p>
    <w:p w:rsidR="003C6DD6" w:rsidRDefault="00744F1E" w:rsidP="00744F1E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 xml:space="preserve">Данный пример проверяет, установлен ли атрибут </w:t>
      </w:r>
      <w:r w:rsidRPr="00744F1E">
        <w:rPr>
          <w:color w:val="000000" w:themeColor="text1"/>
          <w:sz w:val="26"/>
          <w:szCs w:val="26"/>
          <w:lang w:val="ru-RU"/>
        </w:rPr>
        <w:t>“</w:t>
      </w:r>
      <w:r>
        <w:rPr>
          <w:color w:val="000000" w:themeColor="text1"/>
          <w:sz w:val="26"/>
          <w:szCs w:val="26"/>
        </w:rPr>
        <w:t>Read</w:t>
      </w:r>
      <w:r w:rsidRPr="00744F1E">
        <w:rPr>
          <w:color w:val="000000" w:themeColor="text1"/>
          <w:sz w:val="26"/>
          <w:szCs w:val="26"/>
          <w:lang w:val="ru-RU"/>
        </w:rPr>
        <w:t>-</w:t>
      </w:r>
      <w:r>
        <w:rPr>
          <w:color w:val="000000" w:themeColor="text1"/>
          <w:sz w:val="26"/>
          <w:szCs w:val="26"/>
        </w:rPr>
        <w:t>only</w:t>
      </w:r>
      <w:r w:rsidRPr="00744F1E">
        <w:rPr>
          <w:color w:val="000000" w:themeColor="text1"/>
          <w:sz w:val="26"/>
          <w:szCs w:val="26"/>
          <w:lang w:val="ru-RU"/>
        </w:rPr>
        <w:t>”</w:t>
      </w:r>
      <w:r>
        <w:rPr>
          <w:color w:val="000000" w:themeColor="text1"/>
          <w:sz w:val="26"/>
          <w:szCs w:val="26"/>
          <w:lang w:val="ru-RU"/>
        </w:rPr>
        <w:t>:</w:t>
      </w:r>
    </w:p>
    <w:p w:rsidR="00744F1E" w:rsidRDefault="00744F1E" w:rsidP="003C6DD6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DWORD attributes = </w:t>
      </w:r>
      <w:proofErr w:type="spellStart"/>
      <w:r>
        <w:rPr>
          <w:color w:val="000000" w:themeColor="text1"/>
          <w:sz w:val="26"/>
          <w:szCs w:val="26"/>
        </w:rPr>
        <w:t>GetFileAttributes</w:t>
      </w:r>
      <w:proofErr w:type="spellEnd"/>
      <w:r>
        <w:rPr>
          <w:color w:val="000000" w:themeColor="text1"/>
          <w:sz w:val="26"/>
          <w:szCs w:val="26"/>
        </w:rPr>
        <w:t>(filename);</w:t>
      </w:r>
    </w:p>
    <w:p w:rsidR="00744F1E" w:rsidRPr="00744F1E" w:rsidRDefault="00744F1E" w:rsidP="003C6DD6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return (attributes &amp; FILE_ATTRIBUTE_READONLY) == FILE_ATTRIBUTE_READONLY;</w:t>
      </w:r>
    </w:p>
    <w:p w:rsidR="006A3B11" w:rsidRPr="00744F1E" w:rsidRDefault="006A3B11" w:rsidP="001A4B1D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sz w:val="26"/>
          <w:szCs w:val="26"/>
          <w:lang w:val="ru-RU"/>
        </w:rPr>
      </w:pPr>
      <w:r w:rsidRPr="006A3B11">
        <w:rPr>
          <w:sz w:val="26"/>
          <w:szCs w:val="26"/>
          <w:lang w:val="ru-RU"/>
        </w:rPr>
        <w:t>Для</w:t>
      </w:r>
      <w:r>
        <w:rPr>
          <w:sz w:val="26"/>
          <w:szCs w:val="26"/>
          <w:lang w:val="ru-RU"/>
        </w:rPr>
        <w:t xml:space="preserve"> изменения состояния</w:t>
      </w:r>
      <w:r w:rsidRPr="006A3B11">
        <w:rPr>
          <w:sz w:val="26"/>
          <w:szCs w:val="26"/>
          <w:lang w:val="ru-RU"/>
        </w:rPr>
        <w:t xml:space="preserve"> ат</w:t>
      </w:r>
      <w:r>
        <w:rPr>
          <w:sz w:val="26"/>
          <w:szCs w:val="26"/>
          <w:lang w:val="ru-RU"/>
        </w:rPr>
        <w:t xml:space="preserve">рибутов </w:t>
      </w:r>
      <w:r w:rsidRPr="003C6DD6">
        <w:rPr>
          <w:sz w:val="26"/>
          <w:szCs w:val="26"/>
          <w:lang w:val="ru-RU"/>
        </w:rPr>
        <w:t>“</w:t>
      </w:r>
      <w:r w:rsidR="00744F1E">
        <w:rPr>
          <w:sz w:val="26"/>
          <w:szCs w:val="26"/>
        </w:rPr>
        <w:t>Read</w:t>
      </w:r>
      <w:r w:rsidR="00744F1E" w:rsidRPr="00744F1E">
        <w:rPr>
          <w:sz w:val="26"/>
          <w:szCs w:val="26"/>
          <w:lang w:val="ru-RU"/>
        </w:rPr>
        <w:t>-</w:t>
      </w:r>
      <w:r w:rsidR="00744F1E">
        <w:rPr>
          <w:sz w:val="26"/>
          <w:szCs w:val="26"/>
        </w:rPr>
        <w:t>only</w:t>
      </w:r>
      <w:r w:rsidRPr="003C6DD6">
        <w:rPr>
          <w:sz w:val="26"/>
          <w:szCs w:val="26"/>
          <w:lang w:val="ru-RU"/>
        </w:rPr>
        <w:t>”, “</w:t>
      </w:r>
      <w:r w:rsidR="00744F1E">
        <w:rPr>
          <w:sz w:val="26"/>
          <w:szCs w:val="26"/>
        </w:rPr>
        <w:t>Hidden</w:t>
      </w:r>
      <w:r w:rsidRPr="003C6DD6">
        <w:rPr>
          <w:sz w:val="26"/>
          <w:szCs w:val="26"/>
          <w:lang w:val="ru-RU"/>
        </w:rPr>
        <w:t>”, “</w:t>
      </w:r>
      <w:r w:rsidR="00744F1E">
        <w:rPr>
          <w:sz w:val="26"/>
          <w:szCs w:val="26"/>
        </w:rPr>
        <w:t>Archive</w:t>
      </w:r>
      <w:r w:rsidRPr="003C6DD6">
        <w:rPr>
          <w:sz w:val="26"/>
          <w:szCs w:val="26"/>
          <w:lang w:val="ru-RU"/>
        </w:rPr>
        <w:t xml:space="preserve">” </w:t>
      </w:r>
      <w:r>
        <w:rPr>
          <w:sz w:val="26"/>
          <w:szCs w:val="26"/>
          <w:lang w:val="ru-RU"/>
        </w:rPr>
        <w:t>и</w:t>
      </w:r>
      <w:r w:rsidRPr="003C6DD6">
        <w:rPr>
          <w:sz w:val="26"/>
          <w:szCs w:val="26"/>
          <w:lang w:val="ru-RU"/>
        </w:rPr>
        <w:t xml:space="preserve"> “</w:t>
      </w:r>
      <w:r w:rsidR="00744F1E">
        <w:rPr>
          <w:sz w:val="26"/>
          <w:szCs w:val="26"/>
        </w:rPr>
        <w:t>Not</w:t>
      </w:r>
      <w:r w:rsidR="00744F1E" w:rsidRPr="00744F1E">
        <w:rPr>
          <w:sz w:val="26"/>
          <w:szCs w:val="26"/>
          <w:lang w:val="ru-RU"/>
        </w:rPr>
        <w:t xml:space="preserve"> </w:t>
      </w:r>
      <w:r w:rsidR="00744F1E">
        <w:rPr>
          <w:sz w:val="26"/>
          <w:szCs w:val="26"/>
        </w:rPr>
        <w:t>indexed</w:t>
      </w:r>
      <w:r w:rsidRPr="003C6DD6">
        <w:rPr>
          <w:sz w:val="26"/>
          <w:szCs w:val="26"/>
          <w:lang w:val="ru-RU"/>
        </w:rPr>
        <w:t>”</w:t>
      </w:r>
      <w:r>
        <w:rPr>
          <w:sz w:val="26"/>
          <w:szCs w:val="26"/>
          <w:lang w:val="ru-RU"/>
        </w:rPr>
        <w:t xml:space="preserve"> из списка выше можно использовать функцию </w:t>
      </w:r>
      <w:r w:rsidR="003C6DD6">
        <w:rPr>
          <w:sz w:val="26"/>
          <w:szCs w:val="26"/>
        </w:rPr>
        <w:t xml:space="preserve">BOOL </w:t>
      </w:r>
      <w:proofErr w:type="spellStart"/>
      <w:r w:rsidR="003C6DD6">
        <w:rPr>
          <w:sz w:val="26"/>
          <w:szCs w:val="26"/>
        </w:rPr>
        <w:t>SetFileAttributes</w:t>
      </w:r>
      <w:proofErr w:type="spellEnd"/>
      <w:r w:rsidR="003C6DD6">
        <w:rPr>
          <w:sz w:val="26"/>
          <w:szCs w:val="26"/>
        </w:rPr>
        <w:t xml:space="preserve">(LPCSTR </w:t>
      </w:r>
      <w:proofErr w:type="spellStart"/>
      <w:r w:rsidR="003C6DD6">
        <w:rPr>
          <w:sz w:val="26"/>
          <w:szCs w:val="26"/>
        </w:rPr>
        <w:t>lpFileName</w:t>
      </w:r>
      <w:proofErr w:type="spellEnd"/>
      <w:r w:rsidR="003C6DD6">
        <w:rPr>
          <w:sz w:val="26"/>
          <w:szCs w:val="26"/>
        </w:rPr>
        <w:t xml:space="preserve">, DWORD </w:t>
      </w:r>
      <w:proofErr w:type="spellStart"/>
      <w:r w:rsidR="003C6DD6">
        <w:rPr>
          <w:sz w:val="26"/>
          <w:szCs w:val="26"/>
        </w:rPr>
        <w:t>dwFileAttributes</w:t>
      </w:r>
      <w:proofErr w:type="spellEnd"/>
      <w:r w:rsidR="00744F1E">
        <w:rPr>
          <w:sz w:val="26"/>
          <w:szCs w:val="26"/>
        </w:rPr>
        <w:t xml:space="preserve">). </w:t>
      </w:r>
      <w:r w:rsidR="00744F1E">
        <w:rPr>
          <w:sz w:val="26"/>
          <w:szCs w:val="26"/>
          <w:lang w:val="ru-RU"/>
        </w:rPr>
        <w:t>На</w:t>
      </w:r>
      <w:r w:rsidR="00744F1E" w:rsidRPr="00744F1E">
        <w:rPr>
          <w:sz w:val="26"/>
          <w:szCs w:val="26"/>
          <w:lang w:val="ru-RU"/>
        </w:rPr>
        <w:t xml:space="preserve"> </w:t>
      </w:r>
      <w:r w:rsidR="00744F1E">
        <w:rPr>
          <w:sz w:val="26"/>
          <w:szCs w:val="26"/>
          <w:lang w:val="ru-RU"/>
        </w:rPr>
        <w:t>вход</w:t>
      </w:r>
      <w:r w:rsidR="00744F1E" w:rsidRPr="00744F1E">
        <w:rPr>
          <w:sz w:val="26"/>
          <w:szCs w:val="26"/>
          <w:lang w:val="ru-RU"/>
        </w:rPr>
        <w:t xml:space="preserve"> </w:t>
      </w:r>
      <w:r w:rsidR="00744F1E">
        <w:rPr>
          <w:sz w:val="26"/>
          <w:szCs w:val="26"/>
          <w:lang w:val="ru-RU"/>
        </w:rPr>
        <w:t>данная</w:t>
      </w:r>
      <w:r w:rsidR="00744F1E" w:rsidRPr="00744F1E">
        <w:rPr>
          <w:sz w:val="26"/>
          <w:szCs w:val="26"/>
          <w:lang w:val="ru-RU"/>
        </w:rPr>
        <w:t xml:space="preserve"> </w:t>
      </w:r>
      <w:r w:rsidR="00744F1E">
        <w:rPr>
          <w:sz w:val="26"/>
          <w:szCs w:val="26"/>
          <w:lang w:val="ru-RU"/>
        </w:rPr>
        <w:lastRenderedPageBreak/>
        <w:t>функция принимает имя файла (</w:t>
      </w:r>
      <w:proofErr w:type="spellStart"/>
      <w:r w:rsidR="00744F1E">
        <w:rPr>
          <w:sz w:val="26"/>
          <w:szCs w:val="26"/>
        </w:rPr>
        <w:t>lpFileName</w:t>
      </w:r>
      <w:proofErr w:type="spellEnd"/>
      <w:r w:rsidR="00744F1E" w:rsidRPr="00744F1E">
        <w:rPr>
          <w:sz w:val="26"/>
          <w:szCs w:val="26"/>
          <w:lang w:val="ru-RU"/>
        </w:rPr>
        <w:t xml:space="preserve">) </w:t>
      </w:r>
      <w:r w:rsidR="00744F1E">
        <w:rPr>
          <w:sz w:val="26"/>
          <w:szCs w:val="26"/>
          <w:lang w:val="ru-RU"/>
        </w:rPr>
        <w:t>и атрибуты файла (</w:t>
      </w:r>
      <w:proofErr w:type="spellStart"/>
      <w:r w:rsidR="00744F1E">
        <w:rPr>
          <w:sz w:val="26"/>
          <w:szCs w:val="26"/>
        </w:rPr>
        <w:t>dwFileAttributes</w:t>
      </w:r>
      <w:proofErr w:type="spellEnd"/>
      <w:r w:rsidR="00744F1E" w:rsidRPr="00744F1E">
        <w:rPr>
          <w:sz w:val="26"/>
          <w:szCs w:val="26"/>
          <w:lang w:val="ru-RU"/>
        </w:rPr>
        <w:t xml:space="preserve">). </w:t>
      </w:r>
      <w:r w:rsidR="00744F1E">
        <w:rPr>
          <w:sz w:val="26"/>
          <w:szCs w:val="26"/>
          <w:lang w:val="ru-RU"/>
        </w:rPr>
        <w:t>Если выполнение функции провалено – она вернет ноль.</w:t>
      </w:r>
    </w:p>
    <w:p w:rsidR="006A3B11" w:rsidRPr="00744F1E" w:rsidRDefault="006A3B11" w:rsidP="001A4B1D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sz w:val="26"/>
          <w:szCs w:val="26"/>
          <w:lang w:val="ru-RU"/>
        </w:rPr>
      </w:pPr>
    </w:p>
    <w:p w:rsidR="001F22DB" w:rsidRPr="001F6685" w:rsidRDefault="00DB4CAD" w:rsidP="001F6685">
      <w:pPr>
        <w:pStyle w:val="2"/>
        <w:numPr>
          <w:ilvl w:val="1"/>
          <w:numId w:val="19"/>
        </w:numPr>
        <w:rPr>
          <w:lang w:val="ru-RU"/>
        </w:rPr>
      </w:pPr>
      <w:bookmarkStart w:id="13" w:name="_Toc531745044"/>
      <w:r>
        <w:rPr>
          <w:lang w:val="ru-RU"/>
        </w:rPr>
        <w:t>Атрибуты сжатия и шифрования (</w:t>
      </w:r>
      <w:r>
        <w:t>compressed</w:t>
      </w:r>
      <w:r w:rsidRPr="00DB4CAD">
        <w:rPr>
          <w:lang w:val="ru-RU"/>
        </w:rPr>
        <w:t>/</w:t>
      </w:r>
      <w:r>
        <w:t>encrypted</w:t>
      </w:r>
      <w:r w:rsidRPr="00DB4CAD">
        <w:rPr>
          <w:lang w:val="ru-RU"/>
        </w:rPr>
        <w:t>)</w:t>
      </w:r>
      <w:bookmarkEnd w:id="13"/>
    </w:p>
    <w:p w:rsidR="00DB4CAD" w:rsidRDefault="001F22DB" w:rsidP="001F22DB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ru-RU"/>
        </w:rPr>
        <w:t xml:space="preserve">В предыдущем пункте был описан способ изменения базовых атрибутов файла с использованием функции </w:t>
      </w:r>
      <w:proofErr w:type="spellStart"/>
      <w:r>
        <w:rPr>
          <w:color w:val="000000" w:themeColor="text1"/>
          <w:sz w:val="26"/>
          <w:szCs w:val="26"/>
        </w:rPr>
        <w:t>SetFileAttributes</w:t>
      </w:r>
      <w:proofErr w:type="spellEnd"/>
      <w:r w:rsidRPr="001F22DB">
        <w:rPr>
          <w:color w:val="000000" w:themeColor="text1"/>
          <w:sz w:val="26"/>
          <w:szCs w:val="26"/>
          <w:lang w:val="ru-RU"/>
        </w:rPr>
        <w:t xml:space="preserve">. </w:t>
      </w:r>
      <w:r>
        <w:rPr>
          <w:color w:val="000000" w:themeColor="text1"/>
          <w:sz w:val="26"/>
          <w:szCs w:val="26"/>
          <w:lang w:val="ru-RU"/>
        </w:rPr>
        <w:t>Однако в</w:t>
      </w:r>
      <w:r w:rsidRPr="001F22DB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 xml:space="preserve">документации к данной функции в </w:t>
      </w:r>
      <w:proofErr w:type="spellStart"/>
      <w:r>
        <w:rPr>
          <w:color w:val="000000" w:themeColor="text1"/>
          <w:sz w:val="26"/>
          <w:szCs w:val="26"/>
        </w:rPr>
        <w:t>msdn</w:t>
      </w:r>
      <w:proofErr w:type="spellEnd"/>
      <w:r w:rsidRPr="001F22DB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имеется список атрибутов, состояние которых нельзя изменить при помощи данной функции. К таки</w:t>
      </w:r>
      <w:r w:rsidR="001F6685">
        <w:rPr>
          <w:color w:val="000000" w:themeColor="text1"/>
          <w:sz w:val="26"/>
          <w:szCs w:val="26"/>
          <w:lang w:val="ru-RU"/>
        </w:rPr>
        <w:t xml:space="preserve">м атрибутам относятся и атрибуты </w:t>
      </w:r>
      <w:r w:rsidR="001F6685" w:rsidRPr="001F6685">
        <w:rPr>
          <w:color w:val="000000" w:themeColor="text1"/>
          <w:sz w:val="26"/>
          <w:szCs w:val="26"/>
          <w:lang w:val="ru-RU"/>
        </w:rPr>
        <w:t>“</w:t>
      </w:r>
      <w:r w:rsidR="001F6685">
        <w:rPr>
          <w:color w:val="000000" w:themeColor="text1"/>
          <w:sz w:val="26"/>
          <w:szCs w:val="26"/>
        </w:rPr>
        <w:t>Compressed</w:t>
      </w:r>
      <w:r w:rsidR="001F6685" w:rsidRPr="001F6685">
        <w:rPr>
          <w:color w:val="000000" w:themeColor="text1"/>
          <w:sz w:val="26"/>
          <w:szCs w:val="26"/>
          <w:lang w:val="ru-RU"/>
        </w:rPr>
        <w:t xml:space="preserve">” </w:t>
      </w:r>
      <w:r w:rsidR="001F6685">
        <w:rPr>
          <w:color w:val="000000" w:themeColor="text1"/>
          <w:sz w:val="26"/>
          <w:szCs w:val="26"/>
          <w:lang w:val="ru-RU"/>
        </w:rPr>
        <w:t xml:space="preserve">и </w:t>
      </w:r>
      <w:r w:rsidR="001F6685" w:rsidRPr="001F6685">
        <w:rPr>
          <w:color w:val="000000" w:themeColor="text1"/>
          <w:sz w:val="26"/>
          <w:szCs w:val="26"/>
          <w:lang w:val="ru-RU"/>
        </w:rPr>
        <w:t>“</w:t>
      </w:r>
      <w:r w:rsidR="001F6685">
        <w:rPr>
          <w:color w:val="000000" w:themeColor="text1"/>
          <w:sz w:val="26"/>
          <w:szCs w:val="26"/>
        </w:rPr>
        <w:t>Encrypted</w:t>
      </w:r>
      <w:r w:rsidR="001F6685" w:rsidRPr="001F6685">
        <w:rPr>
          <w:color w:val="000000" w:themeColor="text1"/>
          <w:sz w:val="26"/>
          <w:szCs w:val="26"/>
          <w:lang w:val="ru-RU"/>
        </w:rPr>
        <w:t xml:space="preserve">”. </w:t>
      </w:r>
      <w:r w:rsidR="001F6685">
        <w:rPr>
          <w:color w:val="000000" w:themeColor="text1"/>
          <w:sz w:val="26"/>
          <w:szCs w:val="26"/>
          <w:lang w:val="ru-RU"/>
        </w:rPr>
        <w:t xml:space="preserve">К счастью, в документации описаны способы изменения состояния тех атрибутов, которые нельзя изменить с помощью </w:t>
      </w:r>
      <w:proofErr w:type="spellStart"/>
      <w:r w:rsidR="001F6685">
        <w:rPr>
          <w:color w:val="000000" w:themeColor="text1"/>
          <w:sz w:val="26"/>
          <w:szCs w:val="26"/>
        </w:rPr>
        <w:t>SetFileAttributes</w:t>
      </w:r>
      <w:proofErr w:type="spellEnd"/>
      <w:r w:rsidR="001F6685">
        <w:rPr>
          <w:color w:val="000000" w:themeColor="text1"/>
          <w:sz w:val="26"/>
          <w:szCs w:val="26"/>
        </w:rPr>
        <w:t>.</w:t>
      </w:r>
    </w:p>
    <w:p w:rsidR="001F6685" w:rsidRDefault="001F6685" w:rsidP="001F22DB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 xml:space="preserve">Прежде всего следует заметить, что активным среди атрибутов </w:t>
      </w:r>
      <w:r w:rsidRPr="001F6685">
        <w:rPr>
          <w:color w:val="000000" w:themeColor="text1"/>
          <w:sz w:val="26"/>
          <w:szCs w:val="26"/>
          <w:lang w:val="ru-RU"/>
        </w:rPr>
        <w:t>“</w:t>
      </w:r>
      <w:r>
        <w:rPr>
          <w:color w:val="000000" w:themeColor="text1"/>
          <w:sz w:val="26"/>
          <w:szCs w:val="26"/>
        </w:rPr>
        <w:t>Compressed</w:t>
      </w:r>
      <w:r w:rsidRPr="001F6685">
        <w:rPr>
          <w:color w:val="000000" w:themeColor="text1"/>
          <w:sz w:val="26"/>
          <w:szCs w:val="26"/>
          <w:lang w:val="ru-RU"/>
        </w:rPr>
        <w:t xml:space="preserve">” </w:t>
      </w:r>
      <w:r>
        <w:rPr>
          <w:color w:val="000000" w:themeColor="text1"/>
          <w:sz w:val="26"/>
          <w:szCs w:val="26"/>
          <w:lang w:val="ru-RU"/>
        </w:rPr>
        <w:t xml:space="preserve">и </w:t>
      </w:r>
      <w:r w:rsidRPr="001F6685">
        <w:rPr>
          <w:color w:val="000000" w:themeColor="text1"/>
          <w:sz w:val="26"/>
          <w:szCs w:val="26"/>
          <w:lang w:val="ru-RU"/>
        </w:rPr>
        <w:t>“</w:t>
      </w:r>
      <w:r>
        <w:rPr>
          <w:color w:val="000000" w:themeColor="text1"/>
          <w:sz w:val="26"/>
          <w:szCs w:val="26"/>
        </w:rPr>
        <w:t>Encrypted</w:t>
      </w:r>
      <w:r w:rsidRPr="001F6685">
        <w:rPr>
          <w:color w:val="000000" w:themeColor="text1"/>
          <w:sz w:val="26"/>
          <w:szCs w:val="26"/>
          <w:lang w:val="ru-RU"/>
        </w:rPr>
        <w:t xml:space="preserve">” </w:t>
      </w:r>
      <w:r>
        <w:rPr>
          <w:color w:val="000000" w:themeColor="text1"/>
          <w:sz w:val="26"/>
          <w:szCs w:val="26"/>
          <w:lang w:val="ru-RU"/>
        </w:rPr>
        <w:t>может быть только один. Иначе говоря, файл может быть либо только сжатым, либо только зашифрованным.</w:t>
      </w:r>
    </w:p>
    <w:p w:rsidR="001F6685" w:rsidRPr="002E0E8C" w:rsidRDefault="001F6685" w:rsidP="002E0E8C">
      <w:pPr>
        <w:ind w:firstLine="360"/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</w:pPr>
      <w:r w:rsidRPr="001F6685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Для изменения состояния атрибута “</w:t>
      </w:r>
      <w:r w:rsidRPr="001F6685">
        <w:rPr>
          <w:rFonts w:ascii="Times New Roman" w:hAnsi="Times New Roman" w:cs="Times New Roman"/>
          <w:color w:val="000000" w:themeColor="text1"/>
          <w:sz w:val="26"/>
          <w:szCs w:val="26"/>
        </w:rPr>
        <w:t>Compressed</w:t>
      </w:r>
      <w:r w:rsidRPr="001F6685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” следует использовать функцию</w:t>
      </w:r>
      <w:r>
        <w:rPr>
          <w:color w:val="000000" w:themeColor="text1"/>
          <w:sz w:val="26"/>
          <w:szCs w:val="26"/>
          <w:lang w:val="ru-RU"/>
        </w:rPr>
        <w:t xml:space="preserve"> </w:t>
      </w:r>
      <w:r w:rsidRPr="001F6685">
        <w:rPr>
          <w:rFonts w:ascii="Times New Roman" w:hAnsi="Times New Roman" w:cs="Times New Roman"/>
          <w:color w:val="000000" w:themeColor="text1"/>
          <w:sz w:val="26"/>
          <w:szCs w:val="26"/>
        </w:rPr>
        <w:t>BOOL</w:t>
      </w:r>
      <w:r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proofErr w:type="spellStart"/>
      <w:r w:rsidRPr="001F6685">
        <w:rPr>
          <w:rFonts w:ascii="Times New Roman" w:hAnsi="Times New Roman" w:cs="Times New Roman"/>
          <w:color w:val="000000" w:themeColor="text1"/>
          <w:sz w:val="26"/>
          <w:szCs w:val="26"/>
        </w:rPr>
        <w:t>DeviceIoControl</w:t>
      </w:r>
      <w:proofErr w:type="spellEnd"/>
      <w:r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(</w:t>
      </w:r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HANDLE</w:t>
      </w:r>
      <w:r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proofErr w:type="spellStart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hDevice</w:t>
      </w:r>
      <w:proofErr w:type="spellEnd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,</w:t>
      </w:r>
      <w:r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 xml:space="preserve">DWORD </w:t>
      </w:r>
      <w:proofErr w:type="spellStart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dwIoControlCode</w:t>
      </w:r>
      <w:proofErr w:type="spellEnd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,</w:t>
      </w:r>
      <w:r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LPVOID</w:t>
      </w:r>
      <w:r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proofErr w:type="spellStart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lpInBuffer</w:t>
      </w:r>
      <w:proofErr w:type="spellEnd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, DWORD</w:t>
      </w:r>
      <w:r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proofErr w:type="spellStart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nInBufferSize</w:t>
      </w:r>
      <w:proofErr w:type="spellEnd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,</w:t>
      </w:r>
      <w:r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LPVOID</w:t>
      </w:r>
      <w:r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proofErr w:type="spellStart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lpOutBuffer</w:t>
      </w:r>
      <w:proofErr w:type="spellEnd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,</w:t>
      </w:r>
      <w:r w:rsidR="002E0E8C"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DWORD</w:t>
      </w:r>
      <w:r w:rsidR="002E0E8C"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proofErr w:type="spellStart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nOutBufferSize</w:t>
      </w:r>
      <w:proofErr w:type="spellEnd"/>
      <w:r w:rsidR="002E0E8C"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>,</w:t>
      </w:r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 xml:space="preserve"> LPDWORD </w:t>
      </w:r>
      <w:proofErr w:type="spellStart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lpBytesReturned</w:t>
      </w:r>
      <w:proofErr w:type="spellEnd"/>
      <w:r w:rsidRPr="001F6685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BY" w:eastAsia="ru-BY"/>
        </w:rPr>
        <w:t>,</w:t>
      </w:r>
      <w:r w:rsidR="002E0E8C" w:rsidRPr="002E0E8C">
        <w:rPr>
          <w:rFonts w:ascii="Times New Roman" w:eastAsia="Times New Roman" w:hAnsi="Times New Roman" w:cs="Times New Roman"/>
          <w:sz w:val="26"/>
          <w:szCs w:val="26"/>
          <w:shd w:val="clear" w:color="auto" w:fill="FAFAFA"/>
          <w:lang w:val="ru-RU" w:eastAsia="ru-BY"/>
        </w:rPr>
        <w:t xml:space="preserve"> </w:t>
      </w:r>
      <w:r w:rsidRPr="001F6685">
        <w:rPr>
          <w:rFonts w:ascii="Times New Roman" w:hAnsi="Times New Roman" w:cs="Times New Roman"/>
          <w:sz w:val="26"/>
          <w:szCs w:val="26"/>
          <w:shd w:val="clear" w:color="auto" w:fill="FAFAFA"/>
          <w:lang w:val="ru-BY" w:eastAsia="ru-BY"/>
        </w:rPr>
        <w:t xml:space="preserve">LPOVERLAPPED </w:t>
      </w:r>
      <w:proofErr w:type="spellStart"/>
      <w:r w:rsidRPr="001F6685">
        <w:rPr>
          <w:rFonts w:ascii="Times New Roman" w:hAnsi="Times New Roman" w:cs="Times New Roman"/>
          <w:sz w:val="26"/>
          <w:szCs w:val="26"/>
          <w:shd w:val="clear" w:color="auto" w:fill="FAFAFA"/>
          <w:lang w:val="ru-BY" w:eastAsia="ru-BY"/>
        </w:rPr>
        <w:t>lpOverlapped</w:t>
      </w:r>
      <w:proofErr w:type="spellEnd"/>
      <w:r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)</w:t>
      </w:r>
      <w:r w:rsidR="002E0E8C"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, 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где</w:t>
      </w:r>
      <w:r w:rsidR="002E0E8C"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в</w:t>
      </w:r>
      <w:r w:rsidR="002E0E8C"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качестве </w:t>
      </w:r>
      <w:proofErr w:type="spellStart"/>
      <w:r w:rsidR="002E0E8C">
        <w:rPr>
          <w:rFonts w:ascii="Times New Roman" w:hAnsi="Times New Roman" w:cs="Times New Roman"/>
          <w:color w:val="000000" w:themeColor="text1"/>
          <w:sz w:val="26"/>
          <w:szCs w:val="26"/>
        </w:rPr>
        <w:t>hDevice</w:t>
      </w:r>
      <w:proofErr w:type="spellEnd"/>
      <w:r w:rsidR="002E0E8C"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следует использовать дескриптор файла,</w:t>
      </w:r>
      <w:r w:rsidR="002E0E8C"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а в качестве </w:t>
      </w:r>
      <w:proofErr w:type="spellStart"/>
      <w:r w:rsidR="002E0E8C">
        <w:rPr>
          <w:rFonts w:ascii="Times New Roman" w:hAnsi="Times New Roman" w:cs="Times New Roman"/>
          <w:color w:val="000000" w:themeColor="text1"/>
          <w:sz w:val="26"/>
          <w:szCs w:val="26"/>
        </w:rPr>
        <w:t>dwIoControlCode</w:t>
      </w:r>
      <w:proofErr w:type="spellEnd"/>
      <w:r w:rsidR="002E0E8C"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 xml:space="preserve">поставить константу 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</w:rPr>
        <w:t>FSCTL</w:t>
      </w:r>
      <w:r w:rsidR="002E0E8C"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_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</w:rPr>
        <w:t>SET</w:t>
      </w:r>
      <w:r w:rsidR="002E0E8C" w:rsidRP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_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</w:rPr>
        <w:t>COMPRESSION</w:t>
      </w:r>
      <w:r w:rsidR="002E0E8C"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  <w:t>.</w:t>
      </w:r>
    </w:p>
    <w:p w:rsidR="001F6685" w:rsidRDefault="002E0E8C" w:rsidP="001F22DB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Для того, чтобы изменить состояние атрибута </w:t>
      </w:r>
      <w:r w:rsidRPr="002E0E8C">
        <w:rPr>
          <w:sz w:val="26"/>
          <w:szCs w:val="26"/>
          <w:lang w:val="ru-RU"/>
        </w:rPr>
        <w:t>“</w:t>
      </w:r>
      <w:r>
        <w:rPr>
          <w:sz w:val="26"/>
          <w:szCs w:val="26"/>
        </w:rPr>
        <w:t>Encrypted</w:t>
      </w:r>
      <w:r w:rsidRPr="002E0E8C">
        <w:rPr>
          <w:sz w:val="26"/>
          <w:szCs w:val="26"/>
          <w:lang w:val="ru-RU"/>
        </w:rPr>
        <w:t xml:space="preserve">”, </w:t>
      </w:r>
      <w:r>
        <w:rPr>
          <w:sz w:val="26"/>
          <w:szCs w:val="26"/>
          <w:lang w:val="ru-RU"/>
        </w:rPr>
        <w:t xml:space="preserve">нужно использовать функцию </w:t>
      </w:r>
      <w:proofErr w:type="spellStart"/>
      <w:r>
        <w:rPr>
          <w:sz w:val="26"/>
          <w:szCs w:val="26"/>
        </w:rPr>
        <w:t>EncryptFile</w:t>
      </w:r>
      <w:proofErr w:type="spellEnd"/>
      <w:r w:rsidRPr="002E0E8C"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LPCSTR</w:t>
      </w:r>
      <w:r w:rsidRPr="002E0E8C"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</w:rPr>
        <w:t>lpFileName</w:t>
      </w:r>
      <w:proofErr w:type="spellEnd"/>
      <w:r w:rsidRPr="002E0E8C">
        <w:rPr>
          <w:sz w:val="26"/>
          <w:szCs w:val="26"/>
          <w:lang w:val="ru-RU"/>
        </w:rPr>
        <w:t xml:space="preserve">) </w:t>
      </w:r>
      <w:r>
        <w:rPr>
          <w:sz w:val="26"/>
          <w:szCs w:val="26"/>
          <w:lang w:val="ru-RU"/>
        </w:rPr>
        <w:t xml:space="preserve">для шифрования файла и функцию </w:t>
      </w:r>
      <w:proofErr w:type="spellStart"/>
      <w:r>
        <w:rPr>
          <w:sz w:val="26"/>
          <w:szCs w:val="26"/>
        </w:rPr>
        <w:t>DecryptFile</w:t>
      </w:r>
      <w:proofErr w:type="spellEnd"/>
      <w:r w:rsidRPr="002E0E8C"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LPCSTR</w:t>
      </w:r>
      <w:r w:rsidRPr="002E0E8C"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</w:rPr>
        <w:t>lpFileName</w:t>
      </w:r>
      <w:proofErr w:type="spellEnd"/>
      <w:r w:rsidRPr="002E0E8C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DWORD</w:t>
      </w:r>
      <w:r w:rsidRPr="002E0E8C"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</w:rPr>
        <w:t>dwReserved</w:t>
      </w:r>
      <w:proofErr w:type="spellEnd"/>
      <w:r w:rsidRPr="002E0E8C">
        <w:rPr>
          <w:sz w:val="26"/>
          <w:szCs w:val="26"/>
          <w:lang w:val="ru-RU"/>
        </w:rPr>
        <w:t xml:space="preserve">) </w:t>
      </w:r>
      <w:r>
        <w:rPr>
          <w:sz w:val="26"/>
          <w:szCs w:val="26"/>
          <w:lang w:val="ru-RU"/>
        </w:rPr>
        <w:t xml:space="preserve">для расшифрования файла (в параметр </w:t>
      </w:r>
      <w:proofErr w:type="spellStart"/>
      <w:r>
        <w:rPr>
          <w:sz w:val="26"/>
          <w:szCs w:val="26"/>
        </w:rPr>
        <w:t>dwReserved</w:t>
      </w:r>
      <w:proofErr w:type="spellEnd"/>
      <w:r>
        <w:rPr>
          <w:sz w:val="26"/>
          <w:szCs w:val="26"/>
          <w:lang w:val="ru-RU"/>
        </w:rPr>
        <w:t xml:space="preserve"> поставить ноль).</w:t>
      </w:r>
    </w:p>
    <w:p w:rsidR="00DB4CAD" w:rsidRPr="00C15CA1" w:rsidRDefault="002E0E8C" w:rsidP="00C15CA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15CA1">
        <w:rPr>
          <w:rFonts w:ascii="Times New Roman" w:hAnsi="Times New Roman" w:cs="Times New Roman"/>
          <w:sz w:val="26"/>
          <w:szCs w:val="26"/>
          <w:lang w:val="ru-RU"/>
        </w:rPr>
        <w:t xml:space="preserve">Следует </w:t>
      </w:r>
      <w:r w:rsidR="00C15CA1" w:rsidRPr="00C15CA1">
        <w:rPr>
          <w:rFonts w:ascii="Times New Roman" w:hAnsi="Times New Roman" w:cs="Times New Roman"/>
          <w:sz w:val="26"/>
          <w:szCs w:val="26"/>
          <w:lang w:val="ru-RU"/>
        </w:rPr>
        <w:t>иметь в виду</w:t>
      </w:r>
      <w:r w:rsidRPr="00C15CA1">
        <w:rPr>
          <w:rFonts w:ascii="Times New Roman" w:hAnsi="Times New Roman" w:cs="Times New Roman"/>
          <w:sz w:val="26"/>
          <w:szCs w:val="26"/>
          <w:lang w:val="ru-RU"/>
        </w:rPr>
        <w:t xml:space="preserve">, что как правило, в домашних редакциях </w:t>
      </w:r>
      <w:r w:rsidRPr="00C15CA1">
        <w:rPr>
          <w:rFonts w:ascii="Times New Roman" w:hAnsi="Times New Roman" w:cs="Times New Roman"/>
          <w:sz w:val="26"/>
          <w:szCs w:val="26"/>
        </w:rPr>
        <w:t>Windows</w:t>
      </w:r>
      <w:r w:rsidR="00C15CA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15CA1" w:rsidRPr="00C15CA1">
        <w:rPr>
          <w:rFonts w:ascii="Times New Roman" w:hAnsi="Times New Roman" w:cs="Times New Roman"/>
          <w:sz w:val="26"/>
          <w:szCs w:val="26"/>
          <w:lang w:val="ru-RU"/>
        </w:rPr>
        <w:t>шифрование файлов таким способом недоступно.</w:t>
      </w:r>
    </w:p>
    <w:p w:rsidR="002E0E8C" w:rsidRPr="00744F1E" w:rsidRDefault="002E0E8C" w:rsidP="00744F1E">
      <w:pPr>
        <w:pStyle w:val="ab"/>
        <w:ind w:left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DB4CAD" w:rsidRPr="00DB4CAD" w:rsidRDefault="00DB4CAD" w:rsidP="00DB4CAD">
      <w:pPr>
        <w:pStyle w:val="2"/>
        <w:numPr>
          <w:ilvl w:val="1"/>
          <w:numId w:val="19"/>
        </w:numPr>
        <w:rPr>
          <w:lang w:val="ru-RU"/>
        </w:rPr>
      </w:pPr>
      <w:bookmarkStart w:id="14" w:name="_Toc531745045"/>
      <w:r>
        <w:rPr>
          <w:lang w:val="ru-RU"/>
        </w:rPr>
        <w:t>Информация о файле</w:t>
      </w:r>
      <w:bookmarkEnd w:id="14"/>
    </w:p>
    <w:p w:rsidR="00DB4CAD" w:rsidRDefault="0013518F" w:rsidP="0013518F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 xml:space="preserve">Получить информацию о файле можно с помощью функции </w:t>
      </w:r>
      <w:r>
        <w:rPr>
          <w:color w:val="000000" w:themeColor="text1"/>
          <w:sz w:val="26"/>
          <w:szCs w:val="26"/>
        </w:rPr>
        <w:t>BOOL</w:t>
      </w:r>
      <w:r w:rsidRPr="0013518F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GetFileInformationByHandle</w:t>
      </w:r>
      <w:proofErr w:type="spellEnd"/>
      <w:r w:rsidRPr="0013518F">
        <w:rPr>
          <w:color w:val="000000" w:themeColor="text1"/>
          <w:sz w:val="26"/>
          <w:szCs w:val="26"/>
          <w:lang w:val="ru-RU"/>
        </w:rPr>
        <w:t>(</w:t>
      </w:r>
      <w:r>
        <w:rPr>
          <w:color w:val="000000" w:themeColor="text1"/>
          <w:sz w:val="26"/>
          <w:szCs w:val="26"/>
        </w:rPr>
        <w:t>HANDLE</w:t>
      </w:r>
      <w:r w:rsidRPr="0013518F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hFile</w:t>
      </w:r>
      <w:proofErr w:type="spellEnd"/>
      <w:r w:rsidRPr="0013518F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</w:rPr>
        <w:t>LPBY</w:t>
      </w:r>
      <w:r w:rsidRPr="0013518F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HANDLE</w:t>
      </w:r>
      <w:r w:rsidRPr="0013518F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FILE</w:t>
      </w:r>
      <w:r w:rsidRPr="0013518F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INFORMATION</w:t>
      </w:r>
      <w:r w:rsidRPr="0013518F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lpFileInformation</w:t>
      </w:r>
      <w:proofErr w:type="spellEnd"/>
      <w:r w:rsidRPr="0013518F">
        <w:rPr>
          <w:color w:val="000000" w:themeColor="text1"/>
          <w:sz w:val="26"/>
          <w:szCs w:val="26"/>
          <w:lang w:val="ru-RU"/>
        </w:rPr>
        <w:t xml:space="preserve">), </w:t>
      </w:r>
      <w:r>
        <w:rPr>
          <w:color w:val="000000" w:themeColor="text1"/>
          <w:sz w:val="26"/>
          <w:szCs w:val="26"/>
          <w:lang w:val="ru-RU"/>
        </w:rPr>
        <w:t xml:space="preserve">где </w:t>
      </w:r>
      <w:proofErr w:type="spellStart"/>
      <w:r>
        <w:rPr>
          <w:color w:val="000000" w:themeColor="text1"/>
          <w:sz w:val="26"/>
          <w:szCs w:val="26"/>
        </w:rPr>
        <w:t>hFile</w:t>
      </w:r>
      <w:proofErr w:type="spellEnd"/>
      <w:r w:rsidRPr="0013518F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–</w:t>
      </w:r>
      <w:r w:rsidRPr="0013518F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 xml:space="preserve">дескриптор файла, а </w:t>
      </w:r>
      <w:proofErr w:type="spellStart"/>
      <w:r>
        <w:rPr>
          <w:color w:val="000000" w:themeColor="text1"/>
          <w:sz w:val="26"/>
          <w:szCs w:val="26"/>
        </w:rPr>
        <w:t>lpFileInformation</w:t>
      </w:r>
      <w:proofErr w:type="spellEnd"/>
      <w:r w:rsidRPr="0013518F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–</w:t>
      </w:r>
      <w:r w:rsidRPr="0013518F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 xml:space="preserve">ссылка на экземпляр структуры </w:t>
      </w:r>
      <w:r>
        <w:rPr>
          <w:color w:val="000000" w:themeColor="text1"/>
          <w:sz w:val="26"/>
          <w:szCs w:val="26"/>
        </w:rPr>
        <w:t>BY</w:t>
      </w:r>
      <w:r w:rsidRPr="0013518F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HANDLE</w:t>
      </w:r>
      <w:r w:rsidRPr="0013518F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FILE</w:t>
      </w:r>
      <w:r w:rsidRPr="0013518F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INFORMATION</w:t>
      </w:r>
      <w:r w:rsidRPr="0013518F">
        <w:rPr>
          <w:color w:val="000000" w:themeColor="text1"/>
          <w:sz w:val="26"/>
          <w:szCs w:val="26"/>
          <w:lang w:val="ru-RU"/>
        </w:rPr>
        <w:t xml:space="preserve">. </w:t>
      </w:r>
      <w:r>
        <w:rPr>
          <w:color w:val="000000" w:themeColor="text1"/>
          <w:sz w:val="26"/>
          <w:szCs w:val="26"/>
          <w:lang w:val="ru-RU"/>
        </w:rPr>
        <w:t>С помощью данной структуры можно получить:</w:t>
      </w:r>
    </w:p>
    <w:p w:rsidR="0013518F" w:rsidRPr="0013518F" w:rsidRDefault="0013518F" w:rsidP="0013518F">
      <w:pPr>
        <w:pStyle w:val="ac"/>
        <w:numPr>
          <w:ilvl w:val="0"/>
          <w:numId w:val="23"/>
        </w:numPr>
        <w:shd w:val="clear" w:color="auto" w:fill="FFFFFF"/>
        <w:spacing w:before="0" w:beforeAutospacing="0" w:after="16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Атрибуты файла (поле </w:t>
      </w:r>
      <w:proofErr w:type="spellStart"/>
      <w:r>
        <w:rPr>
          <w:sz w:val="26"/>
          <w:szCs w:val="26"/>
        </w:rPr>
        <w:t>dwFileAttributes</w:t>
      </w:r>
      <w:proofErr w:type="spellEnd"/>
      <w:r>
        <w:rPr>
          <w:sz w:val="26"/>
          <w:szCs w:val="26"/>
        </w:rPr>
        <w:t>)</w:t>
      </w:r>
    </w:p>
    <w:p w:rsidR="0013518F" w:rsidRDefault="0013518F" w:rsidP="0013518F">
      <w:pPr>
        <w:pStyle w:val="ac"/>
        <w:numPr>
          <w:ilvl w:val="0"/>
          <w:numId w:val="23"/>
        </w:numPr>
        <w:shd w:val="clear" w:color="auto" w:fill="FFFFFF"/>
        <w:spacing w:before="0" w:beforeAutospacing="0" w:after="16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Время создания файла (поле </w:t>
      </w:r>
      <w:proofErr w:type="spellStart"/>
      <w:r>
        <w:rPr>
          <w:sz w:val="26"/>
          <w:szCs w:val="26"/>
        </w:rPr>
        <w:t>ftCreationTime</w:t>
      </w:r>
      <w:proofErr w:type="spellEnd"/>
      <w:r w:rsidRPr="0013518F">
        <w:rPr>
          <w:sz w:val="26"/>
          <w:szCs w:val="26"/>
          <w:lang w:val="ru-RU"/>
        </w:rPr>
        <w:t>)</w:t>
      </w:r>
    </w:p>
    <w:p w:rsidR="0013518F" w:rsidRDefault="0013518F" w:rsidP="0013518F">
      <w:pPr>
        <w:pStyle w:val="ac"/>
        <w:numPr>
          <w:ilvl w:val="0"/>
          <w:numId w:val="23"/>
        </w:numPr>
        <w:shd w:val="clear" w:color="auto" w:fill="FFFFFF"/>
        <w:spacing w:before="0" w:beforeAutospacing="0" w:after="16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Время последнего открытия файла (поле </w:t>
      </w:r>
      <w:proofErr w:type="spellStart"/>
      <w:r>
        <w:rPr>
          <w:sz w:val="26"/>
          <w:szCs w:val="26"/>
        </w:rPr>
        <w:t>ftAccessTime</w:t>
      </w:r>
      <w:proofErr w:type="spellEnd"/>
      <w:r w:rsidRPr="0013518F">
        <w:rPr>
          <w:sz w:val="26"/>
          <w:szCs w:val="26"/>
          <w:lang w:val="ru-RU"/>
        </w:rPr>
        <w:t>)</w:t>
      </w:r>
    </w:p>
    <w:p w:rsidR="0013518F" w:rsidRDefault="0013518F" w:rsidP="0013518F">
      <w:pPr>
        <w:pStyle w:val="ac"/>
        <w:numPr>
          <w:ilvl w:val="0"/>
          <w:numId w:val="23"/>
        </w:numPr>
        <w:shd w:val="clear" w:color="auto" w:fill="FFFFFF"/>
        <w:spacing w:before="0" w:beforeAutospacing="0" w:after="16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Время последнего изменения файла (поле </w:t>
      </w:r>
      <w:proofErr w:type="spellStart"/>
      <w:r>
        <w:rPr>
          <w:sz w:val="26"/>
          <w:szCs w:val="26"/>
        </w:rPr>
        <w:t>ftWriteTime</w:t>
      </w:r>
      <w:proofErr w:type="spellEnd"/>
      <w:r w:rsidRPr="0013518F">
        <w:rPr>
          <w:sz w:val="26"/>
          <w:szCs w:val="26"/>
          <w:lang w:val="ru-RU"/>
        </w:rPr>
        <w:t>)</w:t>
      </w:r>
    </w:p>
    <w:p w:rsidR="0013518F" w:rsidRDefault="00E81E2B" w:rsidP="0013518F">
      <w:pPr>
        <w:pStyle w:val="ac"/>
        <w:numPr>
          <w:ilvl w:val="0"/>
          <w:numId w:val="23"/>
        </w:numPr>
        <w:shd w:val="clear" w:color="auto" w:fill="FFFFFF"/>
        <w:spacing w:before="0" w:beforeAutospacing="0" w:after="16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Размер файла (поля </w:t>
      </w:r>
      <w:proofErr w:type="spellStart"/>
      <w:r>
        <w:rPr>
          <w:sz w:val="26"/>
          <w:szCs w:val="26"/>
        </w:rPr>
        <w:t>nFileSizeLow</w:t>
      </w:r>
      <w:proofErr w:type="spellEnd"/>
      <w:r w:rsidRPr="00E81E2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и </w:t>
      </w:r>
      <w:proofErr w:type="spellStart"/>
      <w:r>
        <w:rPr>
          <w:sz w:val="26"/>
          <w:szCs w:val="26"/>
        </w:rPr>
        <w:t>nFileSizeHigh</w:t>
      </w:r>
      <w:proofErr w:type="spellEnd"/>
      <w:r w:rsidRPr="00E81E2B">
        <w:rPr>
          <w:sz w:val="26"/>
          <w:szCs w:val="26"/>
          <w:lang w:val="ru-RU"/>
        </w:rPr>
        <w:t>)</w:t>
      </w:r>
    </w:p>
    <w:p w:rsidR="00DB4CAD" w:rsidRPr="00E81E2B" w:rsidRDefault="00E81E2B" w:rsidP="00E81E2B">
      <w:pPr>
        <w:pStyle w:val="ac"/>
        <w:numPr>
          <w:ilvl w:val="0"/>
          <w:numId w:val="23"/>
        </w:numPr>
        <w:shd w:val="clear" w:color="auto" w:fill="FFFFFF"/>
        <w:spacing w:before="0" w:beforeAutospacing="0" w:after="16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И так далее</w:t>
      </w:r>
    </w:p>
    <w:p w:rsidR="00DB4CAD" w:rsidRPr="0013518F" w:rsidRDefault="00DB4CAD" w:rsidP="00DB4CAD">
      <w:pPr>
        <w:pStyle w:val="ab"/>
        <w:ind w:left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DB4CAD" w:rsidRPr="00DB4CAD" w:rsidRDefault="00DB4CAD" w:rsidP="00DB4CAD">
      <w:pPr>
        <w:pStyle w:val="2"/>
        <w:numPr>
          <w:ilvl w:val="1"/>
          <w:numId w:val="19"/>
        </w:numPr>
        <w:rPr>
          <w:lang w:val="ru-RU"/>
        </w:rPr>
      </w:pPr>
      <w:bookmarkStart w:id="15" w:name="_Toc531745046"/>
      <w:r>
        <w:rPr>
          <w:lang w:val="ru-RU"/>
        </w:rPr>
        <w:t>Тип файла</w:t>
      </w:r>
      <w:bookmarkEnd w:id="15"/>
    </w:p>
    <w:p w:rsidR="00864C90" w:rsidRDefault="005E09A8" w:rsidP="00864C90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 xml:space="preserve">Получить тип файла и дескриптор иконки файла можно при помощи функции для работы с оболочкой </w:t>
      </w:r>
      <w:r>
        <w:rPr>
          <w:color w:val="000000" w:themeColor="text1"/>
          <w:sz w:val="26"/>
          <w:szCs w:val="26"/>
        </w:rPr>
        <w:t>Windows</w:t>
      </w:r>
      <w:r w:rsidRPr="005E09A8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</w:rPr>
        <w:t>DWORD</w:t>
      </w:r>
      <w:r w:rsidRPr="005E09A8">
        <w:rPr>
          <w:color w:val="000000" w:themeColor="text1"/>
          <w:sz w:val="26"/>
          <w:szCs w:val="26"/>
          <w:lang w:val="ru-RU"/>
        </w:rPr>
        <w:t>_</w:t>
      </w:r>
      <w:r>
        <w:rPr>
          <w:color w:val="000000" w:themeColor="text1"/>
          <w:sz w:val="26"/>
          <w:szCs w:val="26"/>
        </w:rPr>
        <w:t>PTR</w:t>
      </w:r>
      <w:r w:rsidRPr="005E09A8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SHGetFileInfo</w:t>
      </w:r>
      <w:proofErr w:type="spellEnd"/>
      <w:r w:rsidRPr="005E09A8">
        <w:rPr>
          <w:color w:val="000000" w:themeColor="text1"/>
          <w:sz w:val="26"/>
          <w:szCs w:val="26"/>
          <w:lang w:val="ru-RU"/>
        </w:rPr>
        <w:t>(</w:t>
      </w:r>
      <w:r>
        <w:rPr>
          <w:color w:val="000000" w:themeColor="text1"/>
          <w:sz w:val="26"/>
          <w:szCs w:val="26"/>
        </w:rPr>
        <w:t>LPCSTR</w:t>
      </w:r>
      <w:r w:rsidRPr="005E09A8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pszPath</w:t>
      </w:r>
      <w:proofErr w:type="spellEnd"/>
      <w:r w:rsidRPr="005E09A8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</w:rPr>
        <w:t>DWORD</w:t>
      </w:r>
      <w:r w:rsidRPr="005E09A8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dwFileAttributes</w:t>
      </w:r>
      <w:proofErr w:type="spellEnd"/>
      <w:r w:rsidRPr="005E09A8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</w:rPr>
        <w:t>SHFILEINFOA</w:t>
      </w:r>
      <w:r w:rsidRPr="005E09A8">
        <w:rPr>
          <w:color w:val="000000" w:themeColor="text1"/>
          <w:sz w:val="26"/>
          <w:szCs w:val="26"/>
          <w:lang w:val="ru-RU"/>
        </w:rPr>
        <w:t xml:space="preserve"> *</w:t>
      </w:r>
      <w:proofErr w:type="spellStart"/>
      <w:r>
        <w:rPr>
          <w:color w:val="000000" w:themeColor="text1"/>
          <w:sz w:val="26"/>
          <w:szCs w:val="26"/>
        </w:rPr>
        <w:t>psfi</w:t>
      </w:r>
      <w:proofErr w:type="spellEnd"/>
      <w:r w:rsidRPr="005E09A8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</w:rPr>
        <w:t>UINT</w:t>
      </w:r>
      <w:r w:rsidRPr="005E09A8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cbFileInfo</w:t>
      </w:r>
      <w:proofErr w:type="spellEnd"/>
      <w:r w:rsidRPr="005E09A8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</w:rPr>
        <w:t>UINT</w:t>
      </w:r>
      <w:r w:rsidRPr="005E09A8">
        <w:rPr>
          <w:color w:val="000000" w:themeColor="text1"/>
          <w:sz w:val="26"/>
          <w:szCs w:val="26"/>
          <w:lang w:val="ru-RU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uFlags</w:t>
      </w:r>
      <w:proofErr w:type="spellEnd"/>
      <w:r w:rsidRPr="005E09A8">
        <w:rPr>
          <w:color w:val="000000" w:themeColor="text1"/>
          <w:sz w:val="26"/>
          <w:szCs w:val="26"/>
          <w:lang w:val="ru-RU"/>
        </w:rPr>
        <w:t>)</w:t>
      </w:r>
      <w:r w:rsidR="00864C90" w:rsidRPr="00864C90">
        <w:rPr>
          <w:color w:val="000000" w:themeColor="text1"/>
          <w:sz w:val="26"/>
          <w:szCs w:val="26"/>
          <w:lang w:val="ru-RU"/>
        </w:rPr>
        <w:t xml:space="preserve">. </w:t>
      </w:r>
      <w:r w:rsidR="00864C90">
        <w:rPr>
          <w:color w:val="000000" w:themeColor="text1"/>
          <w:sz w:val="26"/>
          <w:szCs w:val="26"/>
          <w:lang w:val="ru-RU"/>
        </w:rPr>
        <w:t>Для того, чтобы получить тип файла и дескриптор иконки, необходимо вызвать данную функцию с параметрами:</w:t>
      </w:r>
    </w:p>
    <w:p w:rsidR="00864C90" w:rsidRDefault="00864C90" w:rsidP="00864C90">
      <w:pPr>
        <w:pStyle w:val="ac"/>
        <w:numPr>
          <w:ilvl w:val="0"/>
          <w:numId w:val="25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proofErr w:type="spellStart"/>
      <w:r w:rsidRPr="00864C90">
        <w:rPr>
          <w:sz w:val="26"/>
          <w:szCs w:val="26"/>
        </w:rPr>
        <w:t>pszPath</w:t>
      </w:r>
      <w:proofErr w:type="spellEnd"/>
      <w:r>
        <w:rPr>
          <w:sz w:val="26"/>
          <w:szCs w:val="26"/>
        </w:rPr>
        <w:t xml:space="preserve"> – </w:t>
      </w:r>
      <w:r>
        <w:rPr>
          <w:sz w:val="26"/>
          <w:szCs w:val="26"/>
          <w:lang w:val="ru-RU"/>
        </w:rPr>
        <w:t>путь к файлу</w:t>
      </w:r>
    </w:p>
    <w:p w:rsidR="00864C90" w:rsidRPr="00864C90" w:rsidRDefault="00864C90" w:rsidP="00864C90">
      <w:pPr>
        <w:pStyle w:val="ac"/>
        <w:numPr>
          <w:ilvl w:val="0"/>
          <w:numId w:val="25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proofErr w:type="spellStart"/>
      <w:r>
        <w:rPr>
          <w:sz w:val="26"/>
          <w:szCs w:val="26"/>
        </w:rPr>
        <w:t>dwFileAttributes</w:t>
      </w:r>
      <w:proofErr w:type="spellEnd"/>
      <w:r w:rsidRPr="00864C90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ru-RU"/>
        </w:rPr>
        <w:t>в данном случае можно проигнорировать, ставим 0</w:t>
      </w:r>
    </w:p>
    <w:p w:rsidR="001157F0" w:rsidRPr="001157F0" w:rsidRDefault="001157F0" w:rsidP="00864C90">
      <w:pPr>
        <w:pStyle w:val="ac"/>
        <w:numPr>
          <w:ilvl w:val="0"/>
          <w:numId w:val="25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proofErr w:type="spellStart"/>
      <w:r>
        <w:rPr>
          <w:sz w:val="26"/>
          <w:szCs w:val="26"/>
        </w:rPr>
        <w:t>psfi</w:t>
      </w:r>
      <w:proofErr w:type="spellEnd"/>
      <w:r w:rsidRPr="001157F0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ru-RU"/>
        </w:rPr>
        <w:t xml:space="preserve">Передаем ссылку на экземпляр структуры </w:t>
      </w:r>
      <w:r>
        <w:rPr>
          <w:sz w:val="26"/>
          <w:szCs w:val="26"/>
        </w:rPr>
        <w:t>SHFILEINFO</w:t>
      </w:r>
    </w:p>
    <w:p w:rsidR="001157F0" w:rsidRPr="001157F0" w:rsidRDefault="001157F0" w:rsidP="00864C90">
      <w:pPr>
        <w:pStyle w:val="ac"/>
        <w:numPr>
          <w:ilvl w:val="0"/>
          <w:numId w:val="25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proofErr w:type="spellStart"/>
      <w:r>
        <w:rPr>
          <w:sz w:val="26"/>
          <w:szCs w:val="26"/>
        </w:rPr>
        <w:t>cbFileInfo</w:t>
      </w:r>
      <w:proofErr w:type="spellEnd"/>
      <w:r w:rsidRPr="001157F0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ru-RU"/>
        </w:rPr>
        <w:t xml:space="preserve">размер структуры </w:t>
      </w:r>
      <w:r>
        <w:rPr>
          <w:sz w:val="26"/>
          <w:szCs w:val="26"/>
        </w:rPr>
        <w:t>SHFILEINFO</w:t>
      </w:r>
      <w:r w:rsidRPr="001157F0">
        <w:rPr>
          <w:sz w:val="26"/>
          <w:szCs w:val="26"/>
          <w:lang w:val="ru-RU"/>
        </w:rPr>
        <w:t xml:space="preserve"> (</w:t>
      </w:r>
      <w:proofErr w:type="spellStart"/>
      <w:r>
        <w:rPr>
          <w:sz w:val="26"/>
          <w:szCs w:val="26"/>
        </w:rPr>
        <w:t>sizeof</w:t>
      </w:r>
      <w:proofErr w:type="spellEnd"/>
      <w:r w:rsidRPr="001157F0"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SHFILEINFO</w:t>
      </w:r>
      <w:r w:rsidRPr="001157F0">
        <w:rPr>
          <w:sz w:val="26"/>
          <w:szCs w:val="26"/>
          <w:lang w:val="ru-RU"/>
        </w:rPr>
        <w:t>))</w:t>
      </w:r>
    </w:p>
    <w:p w:rsidR="00EE3919" w:rsidRPr="00864C90" w:rsidRDefault="001157F0" w:rsidP="00864C90">
      <w:pPr>
        <w:pStyle w:val="ac"/>
        <w:numPr>
          <w:ilvl w:val="0"/>
          <w:numId w:val="25"/>
        </w:numPr>
        <w:shd w:val="clear" w:color="auto" w:fill="FFFFFF"/>
        <w:spacing w:before="0" w:beforeAutospacing="0" w:after="160" w:afterAutospacing="0"/>
        <w:jc w:val="both"/>
        <w:rPr>
          <w:color w:val="000000" w:themeColor="text1"/>
          <w:sz w:val="26"/>
          <w:szCs w:val="26"/>
          <w:lang w:val="ru-RU"/>
        </w:rPr>
      </w:pPr>
      <w:proofErr w:type="spellStart"/>
      <w:r>
        <w:rPr>
          <w:sz w:val="26"/>
          <w:szCs w:val="26"/>
        </w:rPr>
        <w:t>uFlags</w:t>
      </w:r>
      <w:proofErr w:type="spellEnd"/>
      <w:r w:rsidRPr="001157F0">
        <w:rPr>
          <w:sz w:val="26"/>
          <w:szCs w:val="26"/>
          <w:lang w:val="ru-RU"/>
        </w:rPr>
        <w:t xml:space="preserve"> – </w:t>
      </w:r>
      <w:r>
        <w:rPr>
          <w:sz w:val="26"/>
          <w:szCs w:val="26"/>
          <w:lang w:val="ru-RU"/>
        </w:rPr>
        <w:t xml:space="preserve">для получения иконки и типа файла ставим </w:t>
      </w:r>
      <w:r>
        <w:rPr>
          <w:sz w:val="26"/>
          <w:szCs w:val="26"/>
        </w:rPr>
        <w:t>SHGFI</w:t>
      </w:r>
      <w:r w:rsidRPr="001157F0"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ICON</w:t>
      </w:r>
      <w:r w:rsidRPr="001157F0">
        <w:rPr>
          <w:sz w:val="26"/>
          <w:szCs w:val="26"/>
          <w:lang w:val="ru-RU"/>
        </w:rPr>
        <w:t xml:space="preserve"> | </w:t>
      </w:r>
      <w:r>
        <w:rPr>
          <w:sz w:val="26"/>
          <w:szCs w:val="26"/>
        </w:rPr>
        <w:t>SHGFI</w:t>
      </w:r>
      <w:r w:rsidRPr="001157F0"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TYPENAME</w:t>
      </w:r>
      <w:r w:rsidR="00EE3919" w:rsidRPr="00864C90">
        <w:rPr>
          <w:sz w:val="26"/>
          <w:szCs w:val="26"/>
          <w:lang w:val="ru-RU"/>
        </w:rPr>
        <w:br w:type="page"/>
      </w:r>
    </w:p>
    <w:p w:rsidR="00EE3919" w:rsidRDefault="00FA1ED9" w:rsidP="00DB4CAD">
      <w:pPr>
        <w:pStyle w:val="1"/>
        <w:numPr>
          <w:ilvl w:val="0"/>
          <w:numId w:val="6"/>
        </w:numPr>
        <w:jc w:val="center"/>
        <w:rPr>
          <w:lang w:val="ru-RU"/>
        </w:rPr>
      </w:pPr>
      <w:bookmarkStart w:id="16" w:name="_Toc531745047"/>
      <w:r>
        <w:rPr>
          <w:lang w:val="ru-RU"/>
        </w:rPr>
        <w:lastRenderedPageBreak/>
        <w:t>Техническое задание на предмет разработки</w:t>
      </w:r>
      <w:bookmarkEnd w:id="16"/>
    </w:p>
    <w:p w:rsidR="00EE3919" w:rsidRPr="003A18AB" w:rsidRDefault="00EE3919" w:rsidP="00EE3919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E772AC" w:rsidRPr="003A18AB" w:rsidRDefault="001E153D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Требуется</w:t>
      </w:r>
      <w:r w:rsidR="004623F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разработать</w:t>
      </w:r>
      <w:r w:rsidR="00A97D89">
        <w:rPr>
          <w:rFonts w:ascii="Times New Roman" w:hAnsi="Times New Roman" w:cs="Times New Roman"/>
          <w:sz w:val="26"/>
          <w:szCs w:val="26"/>
          <w:lang w:val="ru-RU"/>
        </w:rPr>
        <w:t xml:space="preserve"> простейшее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="0002081B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графическим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интерфейсом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ОС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</w:rPr>
        <w:t>MS</w:t>
      </w:r>
      <w:r w:rsidR="004623F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</w:rPr>
        <w:t>Windows</w:t>
      </w:r>
      <w:r w:rsidR="00A97D89">
        <w:rPr>
          <w:rFonts w:ascii="Times New Roman" w:hAnsi="Times New Roman" w:cs="Times New Roman"/>
          <w:sz w:val="26"/>
          <w:szCs w:val="26"/>
          <w:lang w:val="ru-RU"/>
        </w:rPr>
        <w:t xml:space="preserve"> на языке программирования С(или С++) с использованием </w:t>
      </w:r>
      <w:r w:rsidR="00A97D89">
        <w:rPr>
          <w:rFonts w:ascii="Times New Roman" w:hAnsi="Times New Roman" w:cs="Times New Roman"/>
          <w:sz w:val="26"/>
          <w:szCs w:val="26"/>
        </w:rPr>
        <w:t>Win</w:t>
      </w:r>
      <w:r w:rsidR="00A97D89" w:rsidRPr="00A97D89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 w:rsidR="00A97D89">
        <w:rPr>
          <w:rFonts w:ascii="Times New Roman" w:hAnsi="Times New Roman" w:cs="Times New Roman"/>
          <w:sz w:val="26"/>
          <w:szCs w:val="26"/>
        </w:rPr>
        <w:t>API</w:t>
      </w:r>
      <w:r w:rsidR="001D12D5">
        <w:rPr>
          <w:rFonts w:ascii="Times New Roman" w:hAnsi="Times New Roman" w:cs="Times New Roman"/>
          <w:sz w:val="26"/>
          <w:szCs w:val="26"/>
          <w:lang w:val="ru-RU"/>
        </w:rPr>
        <w:t>, которое будет работать с атрибутами файла (в том числе и с атрибутами сжатия и шифрования)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1D12D5" w:rsidRDefault="00A97D89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Приложение должно предоставлять пользователю возможность выбора файла и просмотра и изменения атрибутов выбранного файла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D12D5">
        <w:rPr>
          <w:rFonts w:ascii="Times New Roman" w:hAnsi="Times New Roman" w:cs="Times New Roman"/>
          <w:sz w:val="26"/>
          <w:szCs w:val="26"/>
          <w:lang w:val="ru-RU"/>
        </w:rPr>
        <w:t>Атрибуты файлов пользователь сможет определить по так называемым «</w:t>
      </w:r>
      <w:proofErr w:type="spellStart"/>
      <w:r w:rsidR="001D12D5">
        <w:rPr>
          <w:rFonts w:ascii="Times New Roman" w:hAnsi="Times New Roman" w:cs="Times New Roman"/>
          <w:sz w:val="26"/>
          <w:szCs w:val="26"/>
          <w:lang w:val="ru-RU"/>
        </w:rPr>
        <w:t>чекбоксам</w:t>
      </w:r>
      <w:proofErr w:type="spellEnd"/>
      <w:r w:rsidR="001D12D5">
        <w:rPr>
          <w:rFonts w:ascii="Times New Roman" w:hAnsi="Times New Roman" w:cs="Times New Roman"/>
          <w:sz w:val="26"/>
          <w:szCs w:val="26"/>
          <w:lang w:val="ru-RU"/>
        </w:rPr>
        <w:t>». Изменение выбранного атрибута файла должно производиться по нажатию на «</w:t>
      </w:r>
      <w:proofErr w:type="spellStart"/>
      <w:r w:rsidR="001D12D5">
        <w:rPr>
          <w:rFonts w:ascii="Times New Roman" w:hAnsi="Times New Roman" w:cs="Times New Roman"/>
          <w:sz w:val="26"/>
          <w:szCs w:val="26"/>
          <w:lang w:val="ru-RU"/>
        </w:rPr>
        <w:t>чекбокс</w:t>
      </w:r>
      <w:proofErr w:type="spellEnd"/>
      <w:r w:rsidR="001D12D5">
        <w:rPr>
          <w:rFonts w:ascii="Times New Roman" w:hAnsi="Times New Roman" w:cs="Times New Roman"/>
          <w:sz w:val="26"/>
          <w:szCs w:val="26"/>
          <w:lang w:val="ru-RU"/>
        </w:rPr>
        <w:t>».</w:t>
      </w:r>
    </w:p>
    <w:p w:rsidR="00EE3919" w:rsidRDefault="00A97D89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D12D5">
        <w:rPr>
          <w:rFonts w:ascii="Times New Roman" w:hAnsi="Times New Roman" w:cs="Times New Roman"/>
          <w:sz w:val="26"/>
          <w:szCs w:val="26"/>
          <w:lang w:val="ru-RU"/>
        </w:rPr>
        <w:t>Также в приложении должна быть предусмотрена возможность просмотра некоторой информации о файле. По</w:t>
      </w:r>
      <w:r w:rsidR="00812E89">
        <w:rPr>
          <w:rFonts w:ascii="Times New Roman" w:hAnsi="Times New Roman" w:cs="Times New Roman"/>
          <w:sz w:val="26"/>
          <w:szCs w:val="26"/>
          <w:lang w:val="ru-RU"/>
        </w:rPr>
        <w:t>сле выбора файла пользователем, приложение должно вывести</w:t>
      </w:r>
      <w:r w:rsidR="001D12D5">
        <w:rPr>
          <w:rFonts w:ascii="Times New Roman" w:hAnsi="Times New Roman" w:cs="Times New Roman"/>
          <w:sz w:val="26"/>
          <w:szCs w:val="26"/>
          <w:lang w:val="ru-RU"/>
        </w:rPr>
        <w:t xml:space="preserve"> дату и время создания файла, последнего изменения и открытия</w:t>
      </w:r>
      <w:r w:rsidR="00812E89">
        <w:rPr>
          <w:rFonts w:ascii="Times New Roman" w:hAnsi="Times New Roman" w:cs="Times New Roman"/>
          <w:sz w:val="26"/>
          <w:szCs w:val="26"/>
          <w:lang w:val="ru-RU"/>
        </w:rPr>
        <w:t>, путь к файлу и размер файла</w:t>
      </w:r>
      <w:r w:rsidR="001D12D5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12E89" w:rsidRDefault="00812E89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После выбора файла пользователем также должна быть выведена информация о типе файла: тип файла и иконка.</w:t>
      </w:r>
    </w:p>
    <w:p w:rsidR="00EE3919" w:rsidRPr="00EA4491" w:rsidRDefault="00812E89" w:rsidP="00812E89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Интерфейс приложения должен быть дружелюбным и интуитивно понятным, поэтому приложение требуется разработать с графическим интерфейсом. Оконный интерфейс необходимо реализовать с помощью набора функций </w:t>
      </w:r>
      <w:r>
        <w:rPr>
          <w:rFonts w:ascii="Times New Roman" w:hAnsi="Times New Roman" w:cs="Times New Roman"/>
          <w:sz w:val="26"/>
          <w:szCs w:val="26"/>
        </w:rPr>
        <w:t>Win</w:t>
      </w:r>
      <w:r w:rsidRPr="00812E89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>
        <w:rPr>
          <w:rFonts w:ascii="Times New Roman" w:hAnsi="Times New Roman" w:cs="Times New Roman"/>
          <w:sz w:val="26"/>
          <w:szCs w:val="26"/>
        </w:rPr>
        <w:t>API</w:t>
      </w:r>
      <w:r w:rsidRPr="00812E89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EE3919" w:rsidRPr="00EB2101">
        <w:rPr>
          <w:rFonts w:ascii="Times New Roman" w:hAnsi="Times New Roman" w:cs="Times New Roman"/>
          <w:lang w:val="ru-RU"/>
        </w:rPr>
        <w:br w:type="page"/>
      </w:r>
    </w:p>
    <w:p w:rsidR="00EE3919" w:rsidRDefault="006757F8" w:rsidP="00DB4CAD">
      <w:pPr>
        <w:pStyle w:val="1"/>
        <w:numPr>
          <w:ilvl w:val="0"/>
          <w:numId w:val="6"/>
        </w:numPr>
        <w:jc w:val="center"/>
        <w:rPr>
          <w:lang w:val="ru-RU"/>
        </w:rPr>
      </w:pPr>
      <w:bookmarkStart w:id="17" w:name="_Toc531745048"/>
      <w:r>
        <w:rPr>
          <w:lang w:val="ru-RU"/>
        </w:rPr>
        <w:lastRenderedPageBreak/>
        <w:t>Моделирование</w:t>
      </w:r>
      <w:r w:rsidR="004623FC">
        <w:rPr>
          <w:lang w:val="ru-RU"/>
        </w:rPr>
        <w:t xml:space="preserve"> </w:t>
      </w:r>
      <w:r>
        <w:rPr>
          <w:lang w:val="ru-RU"/>
        </w:rPr>
        <w:t>и</w:t>
      </w:r>
      <w:r w:rsidR="004623FC">
        <w:rPr>
          <w:lang w:val="ru-RU"/>
        </w:rPr>
        <w:t xml:space="preserve"> </w:t>
      </w:r>
      <w:r w:rsidR="00FA1ED9">
        <w:rPr>
          <w:lang w:val="ru-RU"/>
        </w:rPr>
        <w:t>проектирование</w:t>
      </w:r>
      <w:r w:rsidR="004623FC">
        <w:rPr>
          <w:lang w:val="ru-RU"/>
        </w:rPr>
        <w:t xml:space="preserve"> </w:t>
      </w:r>
      <w:r w:rsidR="00FA1ED9">
        <w:rPr>
          <w:lang w:val="ru-RU"/>
        </w:rPr>
        <w:t>программного обеспечения</w:t>
      </w:r>
      <w:bookmarkEnd w:id="17"/>
    </w:p>
    <w:p w:rsidR="006757F8" w:rsidRPr="00EC7300" w:rsidRDefault="006757F8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6757F8" w:rsidRDefault="00922DDA" w:rsidP="00DB4CAD">
      <w:pPr>
        <w:pStyle w:val="2"/>
        <w:numPr>
          <w:ilvl w:val="1"/>
          <w:numId w:val="6"/>
        </w:numPr>
        <w:rPr>
          <w:lang w:val="ru-RU"/>
        </w:rPr>
      </w:pPr>
      <w:bookmarkStart w:id="18" w:name="_Toc531745049"/>
      <w:r>
        <w:rPr>
          <w:lang w:val="ru-RU"/>
        </w:rPr>
        <w:t>Графический интерфейс</w:t>
      </w:r>
      <w:bookmarkEnd w:id="18"/>
    </w:p>
    <w:p w:rsidR="006757F8" w:rsidRPr="00EC7300" w:rsidRDefault="006757F8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6757F8" w:rsidRPr="00EB2101" w:rsidRDefault="008F7B29" w:rsidP="0022058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C7300">
        <w:rPr>
          <w:rFonts w:ascii="Times New Roman" w:hAnsi="Times New Roman" w:cs="Times New Roman"/>
          <w:sz w:val="26"/>
          <w:szCs w:val="26"/>
          <w:lang w:val="ru-RU"/>
        </w:rPr>
        <w:t>Данное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EC730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C7DBA">
        <w:rPr>
          <w:rFonts w:ascii="Times New Roman" w:hAnsi="Times New Roman" w:cs="Times New Roman"/>
          <w:sz w:val="26"/>
          <w:szCs w:val="26"/>
          <w:lang w:val="ru-RU"/>
        </w:rPr>
        <w:t>использует графический интерфейс для взаимодействия с пользователем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5E7AB8" w:rsidRPr="007E0966" w:rsidRDefault="009C7DBA" w:rsidP="0022058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Схематический вид окна </w:t>
      </w:r>
      <w:r w:rsidR="005E7AB8">
        <w:rPr>
          <w:rFonts w:ascii="Times New Roman" w:hAnsi="Times New Roman" w:cs="Times New Roman"/>
          <w:sz w:val="26"/>
          <w:szCs w:val="26"/>
          <w:lang w:val="ru-RU"/>
        </w:rPr>
        <w:t>представлена на рис. 3.1.1.</w:t>
      </w:r>
      <w:r w:rsidR="007E0966" w:rsidRPr="007E096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E0966">
        <w:rPr>
          <w:rFonts w:ascii="Times New Roman" w:hAnsi="Times New Roman" w:cs="Times New Roman"/>
          <w:sz w:val="26"/>
          <w:szCs w:val="26"/>
          <w:lang w:val="ru-RU"/>
        </w:rPr>
        <w:t>Также схематический вид представлен в разделе ПРИЛОЖЕНИЕ А.</w:t>
      </w:r>
    </w:p>
    <w:p w:rsidR="005E7AB8" w:rsidRDefault="009C7DBA" w:rsidP="00562D13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39790" cy="37369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D13" w:rsidRPr="009C7DBA" w:rsidRDefault="00562D13" w:rsidP="00562D13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3.1.1. – </w:t>
      </w:r>
      <w:r w:rsidR="009C7DBA">
        <w:rPr>
          <w:rFonts w:ascii="Times New Roman" w:hAnsi="Times New Roman" w:cs="Times New Roman"/>
          <w:sz w:val="26"/>
          <w:szCs w:val="26"/>
          <w:lang w:val="ru-RU"/>
        </w:rPr>
        <w:t>Схематический вид оконного интерфейс</w:t>
      </w:r>
    </w:p>
    <w:p w:rsidR="009C7DBA" w:rsidRDefault="009C7DBA" w:rsidP="009C7DB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 окне имеется главное меню с пунктами 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File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и 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help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>”.</w:t>
      </w:r>
    </w:p>
    <w:p w:rsidR="009C7DBA" w:rsidRDefault="009C7DBA" w:rsidP="009C7DB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 меню 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File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ru-RU"/>
        </w:rPr>
        <w:t>есть два пункта выбора: выбрать файл (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Open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>”</w:t>
      </w:r>
      <w:r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 выйти (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Exit</w:t>
      </w:r>
      <w:r w:rsidRPr="009C7DBA">
        <w:rPr>
          <w:rFonts w:ascii="Times New Roman" w:hAnsi="Times New Roman" w:cs="Times New Roman"/>
          <w:sz w:val="26"/>
          <w:szCs w:val="26"/>
          <w:lang w:val="ru-RU"/>
        </w:rPr>
        <w:t>”)</w:t>
      </w:r>
      <w:r w:rsidR="008C10D2" w:rsidRPr="008C10D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C10D2" w:rsidRDefault="008C10D2" w:rsidP="009C7DB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вывода информации о файле используются статические элементы (на рис. 3.1.1 это надписи </w:t>
      </w:r>
      <w:r w:rsidRPr="008C10D2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Created</w:t>
      </w:r>
      <w:r w:rsidRPr="008C10D2">
        <w:rPr>
          <w:rFonts w:ascii="Times New Roman" w:hAnsi="Times New Roman" w:cs="Times New Roman"/>
          <w:sz w:val="26"/>
          <w:szCs w:val="26"/>
          <w:lang w:val="ru-RU"/>
        </w:rPr>
        <w:t>:”, “</w:t>
      </w:r>
      <w:r>
        <w:rPr>
          <w:rFonts w:ascii="Times New Roman" w:hAnsi="Times New Roman" w:cs="Times New Roman"/>
          <w:sz w:val="26"/>
          <w:szCs w:val="26"/>
        </w:rPr>
        <w:t>Modified</w:t>
      </w:r>
      <w:r w:rsidRPr="008C10D2">
        <w:rPr>
          <w:rFonts w:ascii="Times New Roman" w:hAnsi="Times New Roman" w:cs="Times New Roman"/>
          <w:sz w:val="26"/>
          <w:szCs w:val="26"/>
          <w:lang w:val="ru-RU"/>
        </w:rPr>
        <w:t>:”, “</w:t>
      </w:r>
      <w:r>
        <w:rPr>
          <w:rFonts w:ascii="Times New Roman" w:hAnsi="Times New Roman" w:cs="Times New Roman"/>
          <w:sz w:val="26"/>
          <w:szCs w:val="26"/>
        </w:rPr>
        <w:t>Accessed</w:t>
      </w:r>
      <w:r w:rsidRPr="008C10D2">
        <w:rPr>
          <w:rFonts w:ascii="Times New Roman" w:hAnsi="Times New Roman" w:cs="Times New Roman"/>
          <w:sz w:val="26"/>
          <w:szCs w:val="26"/>
          <w:lang w:val="ru-RU"/>
        </w:rPr>
        <w:t>:”, “</w:t>
      </w:r>
      <w:r>
        <w:rPr>
          <w:rFonts w:ascii="Times New Roman" w:hAnsi="Times New Roman" w:cs="Times New Roman"/>
          <w:sz w:val="26"/>
          <w:szCs w:val="26"/>
        </w:rPr>
        <w:t>Type</w:t>
      </w:r>
      <w:r w:rsidRPr="008C10D2">
        <w:rPr>
          <w:rFonts w:ascii="Times New Roman" w:hAnsi="Times New Roman" w:cs="Times New Roman"/>
          <w:sz w:val="26"/>
          <w:szCs w:val="26"/>
          <w:lang w:val="ru-RU"/>
        </w:rPr>
        <w:t>:”, “</w:t>
      </w:r>
      <w:r>
        <w:rPr>
          <w:rFonts w:ascii="Times New Roman" w:hAnsi="Times New Roman" w:cs="Times New Roman"/>
          <w:sz w:val="26"/>
          <w:szCs w:val="26"/>
        </w:rPr>
        <w:t>Path</w:t>
      </w:r>
      <w:r w:rsidRPr="008C10D2">
        <w:rPr>
          <w:rFonts w:ascii="Times New Roman" w:hAnsi="Times New Roman" w:cs="Times New Roman"/>
          <w:sz w:val="26"/>
          <w:szCs w:val="26"/>
          <w:lang w:val="ru-RU"/>
        </w:rPr>
        <w:t>:”, “</w:t>
      </w:r>
      <w:r>
        <w:rPr>
          <w:rFonts w:ascii="Times New Roman" w:hAnsi="Times New Roman" w:cs="Times New Roman"/>
          <w:sz w:val="26"/>
          <w:szCs w:val="26"/>
        </w:rPr>
        <w:t>Size</w:t>
      </w:r>
      <w:r w:rsidRPr="008C10D2">
        <w:rPr>
          <w:rFonts w:ascii="Times New Roman" w:hAnsi="Times New Roman" w:cs="Times New Roman"/>
          <w:sz w:val="26"/>
          <w:szCs w:val="26"/>
          <w:lang w:val="ru-RU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ru-RU"/>
        </w:rPr>
        <w:t>и зачеркнутый квадрат – поле для вывода иконки).</w:t>
      </w:r>
    </w:p>
    <w:p w:rsidR="007E0966" w:rsidRPr="008C10D2" w:rsidRDefault="007E0966" w:rsidP="009C7DB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 нижней части окна располагаются «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чекбоксы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», которые отображают состояние атрибутов файла и позволяют изменять его.</w:t>
      </w:r>
    </w:p>
    <w:p w:rsidR="00A32CA6" w:rsidRDefault="00A32CA6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03294E" w:rsidRDefault="0003294E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03294E" w:rsidRPr="00EC7300" w:rsidRDefault="0003294E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6757F8" w:rsidRDefault="00825E4A" w:rsidP="00DB4CAD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lastRenderedPageBreak/>
        <w:t>Модульная архитектура проекта</w:t>
      </w:r>
    </w:p>
    <w:p w:rsidR="00B44C6F" w:rsidRPr="00EC7300" w:rsidRDefault="00B44C6F" w:rsidP="00B44C6F">
      <w:pPr>
        <w:rPr>
          <w:rFonts w:ascii="Times New Roman" w:hAnsi="Times New Roman" w:cs="Times New Roman"/>
          <w:sz w:val="26"/>
          <w:szCs w:val="26"/>
        </w:rPr>
      </w:pPr>
    </w:p>
    <w:p w:rsidR="007D0A02" w:rsidRPr="005E4A38" w:rsidRDefault="005E4A38" w:rsidP="00C635D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Точкой входа в приложение является файл </w:t>
      </w:r>
      <w:r w:rsidRPr="005E4A38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start</w:t>
      </w:r>
      <w:r w:rsidRPr="005E4A38">
        <w:rPr>
          <w:rFonts w:ascii="Times New Roman" w:hAnsi="Times New Roman" w:cs="Times New Roman"/>
          <w:sz w:val="26"/>
          <w:szCs w:val="26"/>
          <w:lang w:val="ru-RU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Pr="005E4A38">
        <w:rPr>
          <w:rFonts w:ascii="Times New Roman" w:hAnsi="Times New Roman" w:cs="Times New Roman"/>
          <w:sz w:val="26"/>
          <w:szCs w:val="26"/>
          <w:lang w:val="ru-RU"/>
        </w:rPr>
        <w:t xml:space="preserve">”.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В данном файле создается контроллер с формой и запускается метод контроллера </w:t>
      </w:r>
      <w:r w:rsidRPr="005E4A38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Controller</w:t>
      </w:r>
      <w:r w:rsidRPr="005E4A38">
        <w:rPr>
          <w:rFonts w:ascii="Times New Roman" w:hAnsi="Times New Roman" w:cs="Times New Roman"/>
          <w:sz w:val="26"/>
          <w:szCs w:val="26"/>
          <w:lang w:val="ru-RU"/>
        </w:rPr>
        <w:t>::</w:t>
      </w:r>
      <w:r>
        <w:rPr>
          <w:rFonts w:ascii="Times New Roman" w:hAnsi="Times New Roman" w:cs="Times New Roman"/>
          <w:sz w:val="26"/>
          <w:szCs w:val="26"/>
        </w:rPr>
        <w:t>run</w:t>
      </w:r>
      <w:r w:rsidRPr="005E4A38">
        <w:rPr>
          <w:rFonts w:ascii="Times New Roman" w:hAnsi="Times New Roman" w:cs="Times New Roman"/>
          <w:sz w:val="26"/>
          <w:szCs w:val="26"/>
          <w:lang w:val="ru-RU"/>
        </w:rPr>
        <w:t xml:space="preserve">”, </w:t>
      </w:r>
      <w:r>
        <w:rPr>
          <w:rFonts w:ascii="Times New Roman" w:hAnsi="Times New Roman" w:cs="Times New Roman"/>
          <w:sz w:val="26"/>
          <w:szCs w:val="26"/>
          <w:lang w:val="ru-RU"/>
        </w:rPr>
        <w:t>в который передается ссылка на обработчик.</w:t>
      </w:r>
    </w:p>
    <w:p w:rsidR="00C635D1" w:rsidRDefault="0003294E" w:rsidP="00C635D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Если рассматривать общую структуру, то проект состоит из контроллера, формы (класс, содержащий элементы оконного интерфейса) и классов для взаимодействия с файловой системой</w:t>
      </w:r>
      <w:r w:rsidR="00C635D1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B44C6F" w:rsidRPr="00AE3E8C" w:rsidRDefault="0003294E" w:rsidP="00C635D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Основным классом в проекте является класс </w:t>
      </w:r>
      <w:r>
        <w:rPr>
          <w:rFonts w:ascii="Times New Roman" w:hAnsi="Times New Roman" w:cs="Times New Roman"/>
          <w:sz w:val="26"/>
          <w:szCs w:val="26"/>
        </w:rPr>
        <w:t>Controller</w:t>
      </w:r>
      <w:r w:rsidR="00C635D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C635D1">
        <w:rPr>
          <w:rFonts w:ascii="Times New Roman" w:hAnsi="Times New Roman" w:cs="Times New Roman"/>
          <w:sz w:val="26"/>
          <w:szCs w:val="26"/>
        </w:rPr>
        <w:t>UML</w:t>
      </w:r>
      <w:r w:rsidR="00C635D1"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C635D1">
        <w:rPr>
          <w:rFonts w:ascii="Times New Roman" w:hAnsi="Times New Roman" w:cs="Times New Roman"/>
          <w:sz w:val="26"/>
          <w:szCs w:val="26"/>
          <w:lang w:val="ru-RU"/>
        </w:rPr>
        <w:t>диаграмма которого представлена на рис. 3.2.1.</w:t>
      </w:r>
      <w:r w:rsidR="00AE3E8C" w:rsidRPr="00AE3E8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AE3E8C">
        <w:rPr>
          <w:rFonts w:ascii="Times New Roman" w:hAnsi="Times New Roman" w:cs="Times New Roman"/>
          <w:sz w:val="26"/>
          <w:szCs w:val="26"/>
          <w:lang w:val="ru-RU"/>
        </w:rPr>
        <w:t xml:space="preserve">Данный класс обрабатывает запросы, которые поступают от пользователя, и отправляет на форму. </w:t>
      </w:r>
    </w:p>
    <w:p w:rsidR="00344529" w:rsidRPr="00344529" w:rsidRDefault="0003294E" w:rsidP="00344529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724275" cy="4610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6F" w:rsidRPr="00EB2101" w:rsidRDefault="00344529" w:rsidP="00344529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3.2.1.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r w:rsidR="00FA16EF">
        <w:rPr>
          <w:rFonts w:ascii="Times New Roman" w:hAnsi="Times New Roman" w:cs="Times New Roman"/>
          <w:sz w:val="26"/>
          <w:szCs w:val="26"/>
        </w:rPr>
        <w:t>Controller</w:t>
      </w:r>
    </w:p>
    <w:p w:rsidR="00344529" w:rsidRDefault="00AE3E8C" w:rsidP="00344529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</w:rPr>
        <w:t>MainForm</w:t>
      </w:r>
      <w:proofErr w:type="spellEnd"/>
      <w:r w:rsidRPr="00B53A0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содержит в себе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 xml:space="preserve"> окно и элементы графического интерфейса</w:t>
      </w:r>
      <w:r w:rsidR="00DD60E2">
        <w:rPr>
          <w:rFonts w:ascii="Times New Roman" w:hAnsi="Times New Roman" w:cs="Times New Roman"/>
          <w:sz w:val="26"/>
          <w:szCs w:val="26"/>
          <w:lang w:val="ru-RU"/>
        </w:rPr>
        <w:t xml:space="preserve">. На рис. 3.2.2 изображена </w:t>
      </w:r>
      <w:r w:rsidR="00DD60E2">
        <w:rPr>
          <w:rFonts w:ascii="Times New Roman" w:hAnsi="Times New Roman" w:cs="Times New Roman"/>
          <w:sz w:val="26"/>
          <w:szCs w:val="26"/>
        </w:rPr>
        <w:t>UML</w:t>
      </w:r>
      <w:r w:rsidR="00DD60E2"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DD60E2"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 w:rsidR="00B53A06">
        <w:rPr>
          <w:rFonts w:ascii="Times New Roman" w:hAnsi="Times New Roman" w:cs="Times New Roman"/>
          <w:sz w:val="26"/>
          <w:szCs w:val="26"/>
        </w:rPr>
        <w:t>MainForm</w:t>
      </w:r>
      <w:proofErr w:type="spellEnd"/>
      <w:r w:rsidR="00DD60E2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DD60E2" w:rsidRPr="00DD60E2" w:rsidRDefault="00B53A06" w:rsidP="00DD60E2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2390775" cy="4038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0E2" w:rsidRPr="00EB2101" w:rsidRDefault="00DD60E2" w:rsidP="00DD60E2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 3.2.2.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 w:rsidR="00B53A06">
        <w:rPr>
          <w:rFonts w:ascii="Times New Roman" w:hAnsi="Times New Roman" w:cs="Times New Roman"/>
          <w:sz w:val="26"/>
          <w:szCs w:val="26"/>
        </w:rPr>
        <w:t>MainForm</w:t>
      </w:r>
      <w:proofErr w:type="spellEnd"/>
    </w:p>
    <w:p w:rsidR="00E538F0" w:rsidRDefault="00E538F0" w:rsidP="00E538F0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За работу с </w:t>
      </w:r>
      <w:r w:rsidR="00230DF9">
        <w:rPr>
          <w:rFonts w:ascii="Times New Roman" w:hAnsi="Times New Roman" w:cs="Times New Roman"/>
          <w:sz w:val="26"/>
          <w:szCs w:val="26"/>
          <w:lang w:val="ru-RU"/>
        </w:rPr>
        <w:t>атрибутами</w:t>
      </w:r>
      <w:r w:rsidR="00472059">
        <w:rPr>
          <w:rFonts w:ascii="Times New Roman" w:hAnsi="Times New Roman" w:cs="Times New Roman"/>
          <w:sz w:val="26"/>
          <w:szCs w:val="26"/>
          <w:lang w:val="ru-RU"/>
        </w:rPr>
        <w:t xml:space="preserve"> файла отвечает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</w:t>
      </w:r>
      <w:r w:rsidR="00472059">
        <w:rPr>
          <w:rFonts w:ascii="Times New Roman" w:hAnsi="Times New Roman" w:cs="Times New Roman"/>
          <w:sz w:val="26"/>
          <w:szCs w:val="26"/>
        </w:rPr>
        <w:t>Attribute</w:t>
      </w:r>
      <w:r>
        <w:rPr>
          <w:rFonts w:ascii="Times New Roman" w:hAnsi="Times New Roman" w:cs="Times New Roman"/>
          <w:sz w:val="26"/>
          <w:szCs w:val="26"/>
        </w:rPr>
        <w:t>Manager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. С помощью данного класса мож</w:t>
      </w:r>
      <w:r w:rsidR="00472059">
        <w:rPr>
          <w:rFonts w:ascii="Times New Roman" w:hAnsi="Times New Roman" w:cs="Times New Roman"/>
          <w:sz w:val="26"/>
          <w:szCs w:val="26"/>
          <w:lang w:val="ru-RU"/>
        </w:rPr>
        <w:t>но работать с атрибутами выбранного файла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Его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изображена на рис. 3.2.3. </w:t>
      </w:r>
    </w:p>
    <w:p w:rsidR="00E538F0" w:rsidRPr="00E538F0" w:rsidRDefault="00472059" w:rsidP="00E538F0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4105275" cy="1181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F0" w:rsidRPr="00B53A06" w:rsidRDefault="00E538F0" w:rsidP="00E538F0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3.2.3.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B53A06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</w:t>
      </w:r>
      <w:r w:rsidR="00472059">
        <w:rPr>
          <w:rFonts w:ascii="Times New Roman" w:hAnsi="Times New Roman" w:cs="Times New Roman"/>
          <w:sz w:val="26"/>
          <w:szCs w:val="26"/>
        </w:rPr>
        <w:t>Attribute</w:t>
      </w:r>
      <w:r>
        <w:rPr>
          <w:rFonts w:ascii="Times New Roman" w:hAnsi="Times New Roman" w:cs="Times New Roman"/>
          <w:sz w:val="26"/>
          <w:szCs w:val="26"/>
        </w:rPr>
        <w:t>Manager</w:t>
      </w:r>
      <w:proofErr w:type="spellEnd"/>
    </w:p>
    <w:p w:rsidR="00B53A06" w:rsidRDefault="00472059" w:rsidP="00B53A06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получения даты и времени создания, последнего изменения и открытия файла используется класс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FileDateTimeManager</w:t>
      </w:r>
      <w:proofErr w:type="spellEnd"/>
      <w:r w:rsidR="00B53A06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47205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B53A06">
        <w:rPr>
          <w:rFonts w:ascii="Times New Roman" w:hAnsi="Times New Roman" w:cs="Times New Roman"/>
          <w:sz w:val="26"/>
          <w:szCs w:val="26"/>
        </w:rPr>
        <w:t>UML</w:t>
      </w:r>
      <w:r w:rsidR="00B53A06"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>диаграмма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данного класса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 xml:space="preserve"> изображена на рис. 3.2.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B53A06" w:rsidRPr="00E538F0" w:rsidRDefault="00472059" w:rsidP="00B53A06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819525" cy="895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06" w:rsidRPr="00B53A06" w:rsidRDefault="00B53A06" w:rsidP="00B53A06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3.2.</w:t>
      </w:r>
      <w:r w:rsidRPr="00B53A06"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B53A06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 w:rsidR="00472059">
        <w:rPr>
          <w:rFonts w:ascii="Times New Roman" w:hAnsi="Times New Roman" w:cs="Times New Roman"/>
          <w:sz w:val="26"/>
          <w:szCs w:val="26"/>
        </w:rPr>
        <w:t>FileDateTimeManager</w:t>
      </w:r>
      <w:proofErr w:type="spellEnd"/>
    </w:p>
    <w:p w:rsidR="00B53A06" w:rsidRDefault="001A45B4" w:rsidP="00B53A06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За получение размера файла ответственен небольшой вспомогательный класс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FileSizeManager</w:t>
      </w:r>
      <w:proofErr w:type="spellEnd"/>
      <w:r w:rsidRPr="001A45B4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B53A06">
        <w:rPr>
          <w:rFonts w:ascii="Times New Roman" w:hAnsi="Times New Roman" w:cs="Times New Roman"/>
          <w:sz w:val="26"/>
          <w:szCs w:val="26"/>
        </w:rPr>
        <w:t>UML</w:t>
      </w:r>
      <w:r w:rsidR="00B53A06"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>диаграмма</w:t>
      </w:r>
      <w:r w:rsidRPr="001A45B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которого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 xml:space="preserve"> изображена на рис. 3.2.</w:t>
      </w:r>
      <w:r w:rsidR="00472059" w:rsidRPr="001A45B4">
        <w:rPr>
          <w:rFonts w:ascii="Times New Roman" w:hAnsi="Times New Roman" w:cs="Times New Roman"/>
          <w:sz w:val="26"/>
          <w:szCs w:val="26"/>
          <w:lang w:val="ru-RU"/>
        </w:rPr>
        <w:t>5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B53A06" w:rsidRPr="00E538F0" w:rsidRDefault="001A45B4" w:rsidP="00B53A06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2962275" cy="609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06" w:rsidRPr="00B53A06" w:rsidRDefault="00B53A06" w:rsidP="00B53A06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3.2.</w:t>
      </w:r>
      <w:r w:rsidRPr="00B53A06">
        <w:rPr>
          <w:rFonts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B53A06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</w:t>
      </w:r>
      <w:r w:rsidR="00472059">
        <w:rPr>
          <w:rFonts w:ascii="Times New Roman" w:hAnsi="Times New Roman" w:cs="Times New Roman"/>
          <w:sz w:val="26"/>
          <w:szCs w:val="26"/>
        </w:rPr>
        <w:t>Size</w:t>
      </w:r>
      <w:r>
        <w:rPr>
          <w:rFonts w:ascii="Times New Roman" w:hAnsi="Times New Roman" w:cs="Times New Roman"/>
          <w:sz w:val="26"/>
          <w:szCs w:val="26"/>
        </w:rPr>
        <w:t>Manager</w:t>
      </w:r>
      <w:proofErr w:type="spellEnd"/>
    </w:p>
    <w:p w:rsidR="00B53A06" w:rsidRDefault="00476203" w:rsidP="00B53A06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Есть еще один вспомогательный класс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FileTypeManager</w:t>
      </w:r>
      <w:proofErr w:type="spellEnd"/>
      <w:r w:rsidRPr="00476203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ru-RU"/>
        </w:rPr>
        <w:t>задача которого предоставлять информацию о типе файла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 xml:space="preserve">. Его </w:t>
      </w:r>
      <w:r w:rsidR="00B53A06">
        <w:rPr>
          <w:rFonts w:ascii="Times New Roman" w:hAnsi="Times New Roman" w:cs="Times New Roman"/>
          <w:sz w:val="26"/>
          <w:szCs w:val="26"/>
        </w:rPr>
        <w:t>UML</w:t>
      </w:r>
      <w:r w:rsidR="00B53A06"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>диаграмма изображена на рис. 3.2.</w:t>
      </w:r>
      <w:r>
        <w:rPr>
          <w:rFonts w:ascii="Times New Roman" w:hAnsi="Times New Roman" w:cs="Times New Roman"/>
          <w:sz w:val="26"/>
          <w:szCs w:val="26"/>
          <w:lang w:val="ru-RU"/>
        </w:rPr>
        <w:t>6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B53A06" w:rsidRPr="00E538F0" w:rsidRDefault="00073475" w:rsidP="00B53A06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1533525" cy="800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06" w:rsidRPr="00073475" w:rsidRDefault="00B53A06" w:rsidP="00B53A06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</w:t>
      </w:r>
      <w:r w:rsidRPr="00073475">
        <w:rPr>
          <w:rFonts w:ascii="Times New Roman" w:hAnsi="Times New Roman" w:cs="Times New Roman"/>
          <w:sz w:val="26"/>
          <w:szCs w:val="26"/>
        </w:rPr>
        <w:t>. 3.2.</w:t>
      </w:r>
      <w:r w:rsidRPr="00073475">
        <w:rPr>
          <w:rFonts w:ascii="Times New Roman" w:hAnsi="Times New Roman" w:cs="Times New Roman"/>
          <w:sz w:val="26"/>
          <w:szCs w:val="26"/>
        </w:rPr>
        <w:t>6</w:t>
      </w:r>
      <w:r w:rsidRPr="00073475">
        <w:rPr>
          <w:rFonts w:ascii="Times New Roman" w:hAnsi="Times New Roman" w:cs="Times New Roman"/>
          <w:sz w:val="26"/>
          <w:szCs w:val="26"/>
        </w:rPr>
        <w:t xml:space="preserve">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073475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диаграмма</w:t>
      </w:r>
      <w:r w:rsidRPr="0007347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класса</w:t>
      </w:r>
      <w:r w:rsidRPr="000734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</w:t>
      </w:r>
      <w:r w:rsidR="00073475">
        <w:rPr>
          <w:rFonts w:ascii="Times New Roman" w:hAnsi="Times New Roman" w:cs="Times New Roman"/>
          <w:sz w:val="26"/>
          <w:szCs w:val="26"/>
        </w:rPr>
        <w:t>Type</w:t>
      </w:r>
      <w:r>
        <w:rPr>
          <w:rFonts w:ascii="Times New Roman" w:hAnsi="Times New Roman" w:cs="Times New Roman"/>
          <w:sz w:val="26"/>
          <w:szCs w:val="26"/>
        </w:rPr>
        <w:t>Manager</w:t>
      </w:r>
      <w:proofErr w:type="spellEnd"/>
    </w:p>
    <w:p w:rsidR="00B53A06" w:rsidRDefault="00073475" w:rsidP="00B53A06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Также</w:t>
      </w:r>
      <w:r w:rsidRPr="0007347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имеется</w:t>
      </w:r>
      <w:r w:rsidRPr="0007347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утилитный</w:t>
      </w:r>
      <w:r w:rsidRPr="0007347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класс</w:t>
      </w:r>
      <w:r w:rsidR="00B53A06" w:rsidRPr="0007347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B53A06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>Util</w:t>
      </w:r>
      <w:proofErr w:type="spellEnd"/>
      <w:r w:rsidR="00B53A06" w:rsidRPr="00073475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Этот класс предоставляет методы для получения дескриптора файла по имени и для получения структуры информации файла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 xml:space="preserve">. Его </w:t>
      </w:r>
      <w:r w:rsidR="00B53A06">
        <w:rPr>
          <w:rFonts w:ascii="Times New Roman" w:hAnsi="Times New Roman" w:cs="Times New Roman"/>
          <w:sz w:val="26"/>
          <w:szCs w:val="26"/>
        </w:rPr>
        <w:t>UML</w:t>
      </w:r>
      <w:r w:rsidR="00B53A06"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>диаграмма изображена на рис. 3.2.</w:t>
      </w:r>
      <w:r w:rsidRPr="00073475">
        <w:rPr>
          <w:rFonts w:ascii="Times New Roman" w:hAnsi="Times New Roman" w:cs="Times New Roman"/>
          <w:sz w:val="26"/>
          <w:szCs w:val="26"/>
          <w:lang w:val="ru-RU"/>
        </w:rPr>
        <w:t>7</w:t>
      </w:r>
      <w:r w:rsidR="00B53A06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B53A06" w:rsidRPr="00E538F0" w:rsidRDefault="00EF55B2" w:rsidP="00B53A06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886200" cy="13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06" w:rsidRPr="00230DF9" w:rsidRDefault="00B53A06" w:rsidP="00B53A06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3.2.</w:t>
      </w:r>
      <w:r w:rsidRPr="00230DF9">
        <w:rPr>
          <w:rFonts w:ascii="Times New Roman" w:hAnsi="Times New Roman" w:cs="Times New Roman"/>
          <w:sz w:val="26"/>
          <w:szCs w:val="26"/>
          <w:lang w:val="ru-RU"/>
        </w:rPr>
        <w:t>7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230DF9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</w:t>
      </w:r>
      <w:r w:rsidR="00073475">
        <w:rPr>
          <w:rFonts w:ascii="Times New Roman" w:hAnsi="Times New Roman" w:cs="Times New Roman"/>
          <w:sz w:val="26"/>
          <w:szCs w:val="26"/>
        </w:rPr>
        <w:t>Util</w:t>
      </w:r>
      <w:proofErr w:type="spellEnd"/>
    </w:p>
    <w:p w:rsidR="00344529" w:rsidRPr="00B53A06" w:rsidRDefault="00344529" w:rsidP="00B44C6F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B44C6F" w:rsidRDefault="00B44C6F" w:rsidP="00DB4CAD">
      <w:pPr>
        <w:pStyle w:val="1"/>
        <w:numPr>
          <w:ilvl w:val="0"/>
          <w:numId w:val="6"/>
        </w:numPr>
        <w:jc w:val="center"/>
        <w:rPr>
          <w:lang w:val="ru-RU"/>
        </w:rPr>
      </w:pPr>
      <w:r>
        <w:rPr>
          <w:lang w:val="ru-RU"/>
        </w:rPr>
        <w:br w:type="page"/>
      </w:r>
      <w:bookmarkStart w:id="19" w:name="_Toc531745052"/>
      <w:r>
        <w:rPr>
          <w:lang w:val="ru-RU"/>
        </w:rPr>
        <w:lastRenderedPageBreak/>
        <w:t>Р</w:t>
      </w:r>
      <w:r w:rsidR="00FC52F5">
        <w:rPr>
          <w:lang w:val="ru-RU"/>
        </w:rPr>
        <w:t>еализация программного обеспечения</w:t>
      </w:r>
      <w:bookmarkEnd w:id="19"/>
    </w:p>
    <w:p w:rsidR="00B44C6F" w:rsidRPr="00EC7300" w:rsidRDefault="00B44C6F" w:rsidP="00B44C6F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B44C6F" w:rsidRDefault="00BC2650" w:rsidP="00DB4CAD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>Точка доступа</w:t>
      </w:r>
    </w:p>
    <w:p w:rsidR="00811CF7" w:rsidRDefault="00811CF7" w:rsidP="00811CF7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8A50F3" w:rsidRDefault="008A50F3" w:rsidP="00444AB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Код точки доступа: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Controller.h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";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LONG CALLBACK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UINT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WPARAM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*(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new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());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*(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new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WINAPI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WinMain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(HINSTANCE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HINSTANCE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hPrevInstance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LPSTR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lpCmdLine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nShowCmd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controller.run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hPrevInstance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lpCmdLine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nShowCmd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LONG CALLBACK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UINT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WPARAM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8A50F3" w:rsidRPr="00A075F7" w:rsidRDefault="008A50F3" w:rsidP="008A50F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controller.mainEvents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8A50F3" w:rsidRPr="00A075F7" w:rsidRDefault="008A50F3" w:rsidP="008A50F3">
      <w:pPr>
        <w:ind w:left="360"/>
        <w:rPr>
          <w:rFonts w:ascii="Times New Roman" w:hAnsi="Times New Roman" w:cs="Times New Roman"/>
          <w:color w:val="auto"/>
          <w:sz w:val="26"/>
          <w:szCs w:val="26"/>
          <w:lang w:val="ru-RU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8A50F3" w:rsidRDefault="008A50F3" w:rsidP="00444AB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WinEvents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обработчик событий.</w:t>
      </w:r>
    </w:p>
    <w:p w:rsidR="008A50F3" w:rsidRPr="008A50F3" w:rsidRDefault="008A50F3" w:rsidP="00444AB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A3846" w:rsidRDefault="009A3846" w:rsidP="00DB4CAD">
      <w:pPr>
        <w:pStyle w:val="2"/>
        <w:numPr>
          <w:ilvl w:val="1"/>
          <w:numId w:val="6"/>
        </w:numPr>
        <w:rPr>
          <w:lang w:val="ru-RU"/>
        </w:rPr>
      </w:pPr>
      <w:bookmarkStart w:id="20" w:name="_Toc531745054"/>
      <w:r w:rsidRPr="009A3846">
        <w:rPr>
          <w:lang w:val="ru-RU"/>
        </w:rPr>
        <w:t>Руководство</w:t>
      </w:r>
      <w:r w:rsidR="004623FC">
        <w:rPr>
          <w:lang w:val="ru-RU"/>
        </w:rPr>
        <w:t xml:space="preserve"> </w:t>
      </w:r>
      <w:r w:rsidRPr="009A3846">
        <w:rPr>
          <w:lang w:val="ru-RU"/>
        </w:rPr>
        <w:t>для</w:t>
      </w:r>
      <w:r w:rsidR="004623FC">
        <w:rPr>
          <w:lang w:val="ru-RU"/>
        </w:rPr>
        <w:t xml:space="preserve"> </w:t>
      </w:r>
      <w:r w:rsidRPr="009A3846">
        <w:rPr>
          <w:lang w:val="ru-RU"/>
        </w:rPr>
        <w:t>пользователя</w:t>
      </w:r>
      <w:r w:rsidR="004623FC">
        <w:rPr>
          <w:lang w:val="ru-RU"/>
        </w:rPr>
        <w:t xml:space="preserve"> </w:t>
      </w:r>
      <w:r w:rsidRPr="009A3846">
        <w:rPr>
          <w:lang w:val="ru-RU"/>
        </w:rPr>
        <w:t>(клиентская</w:t>
      </w:r>
      <w:r w:rsidR="004623FC">
        <w:rPr>
          <w:lang w:val="ru-RU"/>
        </w:rPr>
        <w:t xml:space="preserve"> </w:t>
      </w:r>
      <w:r w:rsidRPr="009A3846">
        <w:rPr>
          <w:lang w:val="ru-RU"/>
        </w:rPr>
        <w:t>часть)</w:t>
      </w:r>
      <w:bookmarkEnd w:id="20"/>
    </w:p>
    <w:p w:rsidR="008A50F3" w:rsidRDefault="008A50F3" w:rsidP="008A50F3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8A50F3" w:rsidRDefault="008A50F3" w:rsidP="008A50F3">
      <w:pPr>
        <w:rPr>
          <w:rFonts w:ascii="Times New Roman" w:hAnsi="Times New Roman" w:cs="Times New Roman"/>
          <w:sz w:val="26"/>
          <w:szCs w:val="26"/>
          <w:lang w:val="ru-RU"/>
        </w:rPr>
      </w:pPr>
      <w:bookmarkStart w:id="21" w:name="_GoBack"/>
      <w:bookmarkEnd w:id="21"/>
    </w:p>
    <w:p w:rsidR="008A50F3" w:rsidRPr="008A50F3" w:rsidRDefault="008A50F3" w:rsidP="008A50F3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71305A" w:rsidRDefault="0071305A" w:rsidP="0071305A">
      <w:pPr>
        <w:rPr>
          <w:lang w:val="ru-RU"/>
        </w:rPr>
      </w:pPr>
      <w:r>
        <w:rPr>
          <w:lang w:val="ru-RU"/>
        </w:rPr>
        <w:br w:type="page"/>
      </w:r>
    </w:p>
    <w:p w:rsidR="008075BA" w:rsidRPr="008075BA" w:rsidRDefault="003E0750" w:rsidP="008075BA">
      <w:pPr>
        <w:pStyle w:val="1"/>
        <w:numPr>
          <w:ilvl w:val="0"/>
          <w:numId w:val="6"/>
        </w:numPr>
        <w:jc w:val="center"/>
        <w:rPr>
          <w:rFonts w:cs="Times New Roman"/>
          <w:sz w:val="26"/>
          <w:szCs w:val="26"/>
          <w:lang w:val="ru-RU"/>
        </w:rPr>
      </w:pPr>
      <w:bookmarkStart w:id="22" w:name="_Toc531745055"/>
      <w:r>
        <w:rPr>
          <w:lang w:val="ru-RU"/>
        </w:rPr>
        <w:lastRenderedPageBreak/>
        <w:t>Развертывание и тестирование</w:t>
      </w:r>
      <w:r w:rsidR="0071305A">
        <w:rPr>
          <w:lang w:val="ru-RU"/>
        </w:rPr>
        <w:t xml:space="preserve"> программного обеспечения</w:t>
      </w:r>
      <w:bookmarkEnd w:id="22"/>
    </w:p>
    <w:p w:rsidR="003E76D8" w:rsidRDefault="003E76D8" w:rsidP="003E76D8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8075BA" w:rsidRPr="003E76D8" w:rsidRDefault="008075BA" w:rsidP="003E76D8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3E76D8">
        <w:rPr>
          <w:rFonts w:ascii="Times New Roman" w:hAnsi="Times New Roman" w:cs="Times New Roman"/>
          <w:sz w:val="26"/>
          <w:szCs w:val="26"/>
          <w:lang w:val="ru-RU"/>
        </w:rPr>
        <w:t xml:space="preserve">Для проведения развертывания данного приложения на компьютере должна быть установлена ОС </w:t>
      </w:r>
      <w:r w:rsidRPr="003E76D8">
        <w:rPr>
          <w:rFonts w:ascii="Times New Roman" w:hAnsi="Times New Roman" w:cs="Times New Roman"/>
          <w:sz w:val="26"/>
          <w:szCs w:val="26"/>
        </w:rPr>
        <w:t>Windows</w:t>
      </w:r>
      <w:r w:rsidRPr="003E76D8">
        <w:rPr>
          <w:rFonts w:ascii="Times New Roman" w:hAnsi="Times New Roman" w:cs="Times New Roman"/>
          <w:sz w:val="26"/>
          <w:szCs w:val="26"/>
          <w:lang w:val="ru-RU"/>
        </w:rPr>
        <w:t xml:space="preserve"> с установленной на ней </w:t>
      </w:r>
      <w:r w:rsidRPr="003E76D8">
        <w:rPr>
          <w:rFonts w:ascii="Times New Roman" w:hAnsi="Times New Roman" w:cs="Times New Roman"/>
          <w:sz w:val="26"/>
          <w:szCs w:val="26"/>
        </w:rPr>
        <w:t>MS</w:t>
      </w:r>
      <w:r w:rsidRPr="003E76D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E76D8">
        <w:rPr>
          <w:rFonts w:ascii="Times New Roman" w:hAnsi="Times New Roman" w:cs="Times New Roman"/>
          <w:sz w:val="26"/>
          <w:szCs w:val="26"/>
        </w:rPr>
        <w:t>Visual</w:t>
      </w:r>
      <w:r w:rsidRPr="003E76D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E76D8">
        <w:rPr>
          <w:rFonts w:ascii="Times New Roman" w:hAnsi="Times New Roman" w:cs="Times New Roman"/>
          <w:sz w:val="26"/>
          <w:szCs w:val="26"/>
        </w:rPr>
        <w:t>C</w:t>
      </w:r>
      <w:r w:rsidRPr="003E76D8">
        <w:rPr>
          <w:rFonts w:ascii="Times New Roman" w:hAnsi="Times New Roman" w:cs="Times New Roman"/>
          <w:sz w:val="26"/>
          <w:szCs w:val="26"/>
          <w:lang w:val="ru-RU"/>
        </w:rPr>
        <w:t xml:space="preserve">++ 2017. </w:t>
      </w:r>
      <w:r w:rsidRPr="003E76D8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этом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случае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запуск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программы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крайне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простой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нужно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всего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лишь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запустить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CourseProject.exe.</w:t>
      </w:r>
    </w:p>
    <w:p w:rsidR="008075BA" w:rsidRPr="003E76D8" w:rsidRDefault="00876097" w:rsidP="003E76D8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3E76D8">
        <w:rPr>
          <w:rFonts w:ascii="Times New Roman" w:hAnsi="Times New Roman" w:cs="Times New Roman"/>
          <w:sz w:val="26"/>
          <w:szCs w:val="26"/>
        </w:rPr>
        <w:t>Тестирование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данного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пр</w:t>
      </w:r>
      <w:r w:rsidR="005D6586" w:rsidRPr="003E76D8">
        <w:rPr>
          <w:rFonts w:ascii="Times New Roman" w:hAnsi="Times New Roman" w:cs="Times New Roman"/>
          <w:sz w:val="26"/>
          <w:szCs w:val="26"/>
        </w:rPr>
        <w:t>иложения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586" w:rsidRPr="003E76D8">
        <w:rPr>
          <w:rFonts w:ascii="Times New Roman" w:hAnsi="Times New Roman" w:cs="Times New Roman"/>
          <w:sz w:val="26"/>
          <w:szCs w:val="26"/>
        </w:rPr>
        <w:t>производилось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586" w:rsidRPr="003E76D8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586" w:rsidRPr="003E76D8">
        <w:rPr>
          <w:rFonts w:ascii="Times New Roman" w:hAnsi="Times New Roman" w:cs="Times New Roman"/>
          <w:sz w:val="26"/>
          <w:szCs w:val="26"/>
        </w:rPr>
        <w:t>виртуальной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586" w:rsidRPr="003E76D8">
        <w:rPr>
          <w:rFonts w:ascii="Times New Roman" w:hAnsi="Times New Roman" w:cs="Times New Roman"/>
          <w:sz w:val="26"/>
          <w:szCs w:val="26"/>
        </w:rPr>
        <w:t>машине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 xml:space="preserve"> VirtualBox – ОС Windows 10 </w:t>
      </w:r>
      <w:proofErr w:type="spellStart"/>
      <w:r w:rsidR="005D6586" w:rsidRPr="003E76D8">
        <w:rPr>
          <w:rFonts w:ascii="Times New Roman" w:hAnsi="Times New Roman" w:cs="Times New Roman"/>
          <w:sz w:val="26"/>
          <w:szCs w:val="26"/>
        </w:rPr>
        <w:t>ltsc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D6586" w:rsidRPr="003E76D8">
        <w:rPr>
          <w:rFonts w:ascii="Times New Roman" w:hAnsi="Times New Roman" w:cs="Times New Roman"/>
          <w:sz w:val="26"/>
          <w:szCs w:val="26"/>
        </w:rPr>
        <w:t>выделено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586" w:rsidRPr="003E76D8">
        <w:rPr>
          <w:rFonts w:ascii="Times New Roman" w:hAnsi="Times New Roman" w:cs="Times New Roman"/>
          <w:sz w:val="26"/>
          <w:szCs w:val="26"/>
        </w:rPr>
        <w:t>оперативной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586" w:rsidRPr="003E76D8">
        <w:rPr>
          <w:rFonts w:ascii="Times New Roman" w:hAnsi="Times New Roman" w:cs="Times New Roman"/>
          <w:sz w:val="26"/>
          <w:szCs w:val="26"/>
        </w:rPr>
        <w:t>памяти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 xml:space="preserve"> – 4096 МБ</w:t>
      </w:r>
      <w:r w:rsidR="008075BA" w:rsidRPr="003E76D8">
        <w:rPr>
          <w:rFonts w:ascii="Times New Roman" w:hAnsi="Times New Roman" w:cs="Times New Roman"/>
          <w:sz w:val="26"/>
          <w:szCs w:val="26"/>
        </w:rPr>
        <w:t>.</w:t>
      </w:r>
      <w:r w:rsidR="005D6586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6586" w:rsidRPr="003E76D8">
        <w:rPr>
          <w:rFonts w:ascii="Times New Roman" w:hAnsi="Times New Roman" w:cs="Times New Roman"/>
          <w:sz w:val="26"/>
          <w:szCs w:val="26"/>
        </w:rPr>
        <w:t>Процессор</w:t>
      </w:r>
      <w:proofErr w:type="spellEnd"/>
      <w:r w:rsidR="005D6586" w:rsidRPr="003E76D8">
        <w:rPr>
          <w:rFonts w:ascii="Times New Roman" w:hAnsi="Times New Roman" w:cs="Times New Roman"/>
          <w:sz w:val="26"/>
          <w:szCs w:val="26"/>
        </w:rPr>
        <w:t>: AMD A9 9400 2.4..3.2 GHz</w:t>
      </w:r>
    </w:p>
    <w:p w:rsidR="005D6586" w:rsidRPr="003E76D8" w:rsidRDefault="005D6586" w:rsidP="003E76D8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При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запуске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программы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открывается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главное</w:t>
      </w:r>
      <w:proofErr w:type="spellEnd"/>
      <w:r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76D8">
        <w:rPr>
          <w:rFonts w:ascii="Times New Roman" w:hAnsi="Times New Roman" w:cs="Times New Roman"/>
          <w:sz w:val="26"/>
          <w:szCs w:val="26"/>
        </w:rPr>
        <w:t>окно</w:t>
      </w:r>
      <w:proofErr w:type="spellEnd"/>
      <w:r w:rsidR="00BD1964" w:rsidRPr="003E76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D1964" w:rsidRPr="003E76D8">
        <w:rPr>
          <w:rFonts w:ascii="Times New Roman" w:hAnsi="Times New Roman" w:cs="Times New Roman"/>
          <w:sz w:val="26"/>
          <w:szCs w:val="26"/>
        </w:rPr>
        <w:t>как</w:t>
      </w:r>
      <w:proofErr w:type="spellEnd"/>
      <w:r w:rsidR="00BD1964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964" w:rsidRPr="003E76D8">
        <w:rPr>
          <w:rFonts w:ascii="Times New Roman" w:hAnsi="Times New Roman" w:cs="Times New Roman"/>
          <w:sz w:val="26"/>
          <w:szCs w:val="26"/>
        </w:rPr>
        <w:t>показано</w:t>
      </w:r>
      <w:proofErr w:type="spellEnd"/>
      <w:r w:rsidR="00BD1964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964" w:rsidRPr="003E76D8">
        <w:rPr>
          <w:rFonts w:ascii="Times New Roman" w:hAnsi="Times New Roman" w:cs="Times New Roman"/>
          <w:sz w:val="26"/>
          <w:szCs w:val="26"/>
        </w:rPr>
        <w:t>на</w:t>
      </w:r>
      <w:proofErr w:type="spellEnd"/>
      <w:r w:rsidR="00BD1964" w:rsidRPr="003E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964" w:rsidRPr="003E76D8">
        <w:rPr>
          <w:rFonts w:ascii="Times New Roman" w:hAnsi="Times New Roman" w:cs="Times New Roman"/>
          <w:sz w:val="26"/>
          <w:szCs w:val="26"/>
        </w:rPr>
        <w:t>рисунке</w:t>
      </w:r>
      <w:proofErr w:type="spellEnd"/>
      <w:r w:rsidR="00BD1964" w:rsidRPr="003E76D8">
        <w:rPr>
          <w:rFonts w:ascii="Times New Roman" w:hAnsi="Times New Roman" w:cs="Times New Roman"/>
          <w:sz w:val="26"/>
          <w:szCs w:val="26"/>
        </w:rPr>
        <w:t xml:space="preserve"> 5.1:</w:t>
      </w:r>
    </w:p>
    <w:p w:rsidR="00BD1964" w:rsidRPr="00BD1964" w:rsidRDefault="00BD1964" w:rsidP="00BD1964">
      <w:pPr>
        <w:rPr>
          <w:lang w:val="ru-RU"/>
        </w:rPr>
      </w:pPr>
    </w:p>
    <w:p w:rsidR="00BD1964" w:rsidRDefault="00BD1964" w:rsidP="00BD1964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2852EC1" wp14:editId="4B426A14">
            <wp:extent cx="5939790" cy="3229610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64" w:rsidRPr="00BD1964" w:rsidRDefault="00BD1964" w:rsidP="00BD1964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5.1. – Главное окно приложения</w:t>
      </w:r>
    </w:p>
    <w:p w:rsidR="005D6586" w:rsidRDefault="005D6586" w:rsidP="005D6586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BD1964" w:rsidRDefault="00BD1964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Проверим, какие данные выведет приложение о файле и сравним эти данные с тем, что указано в свойствах файла. Для начала выберем файл (рис 5.2):</w:t>
      </w:r>
    </w:p>
    <w:p w:rsidR="00BD1964" w:rsidRDefault="00BD1964" w:rsidP="00BD1964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38CB140F" wp14:editId="28DA6009">
            <wp:extent cx="4355603" cy="33718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5741" cy="33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64" w:rsidRPr="00BD1964" w:rsidRDefault="00BD1964" w:rsidP="00BD1964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5.2. – Выбор файла</w:t>
      </w:r>
    </w:p>
    <w:p w:rsidR="00BD1964" w:rsidRPr="00BD1964" w:rsidRDefault="00BD1964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</w:p>
    <w:p w:rsidR="008075BA" w:rsidRDefault="00BD1964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Окно приложения после выбора файла показано на рисунке 5.3:</w:t>
      </w:r>
    </w:p>
    <w:p w:rsidR="00BD1964" w:rsidRDefault="00BD1964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</w:p>
    <w:p w:rsidR="00BD1964" w:rsidRDefault="00BD1964" w:rsidP="00BD1964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611F679" wp14:editId="4206A96D">
            <wp:extent cx="5486400" cy="2983091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972" cy="29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64" w:rsidRDefault="00BD1964" w:rsidP="00BD1964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5.3. – Окно приложения после выбора файла</w:t>
      </w:r>
    </w:p>
    <w:p w:rsidR="00BD1964" w:rsidRDefault="00BD1964" w:rsidP="00BD1964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BD1964" w:rsidRDefault="00BD1964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Свойства выбранного файла</w:t>
      </w:r>
      <w:r w:rsidR="00E165BE">
        <w:rPr>
          <w:rFonts w:ascii="Times New Roman" w:hAnsi="Times New Roman" w:cs="Times New Roman"/>
          <w:sz w:val="26"/>
          <w:szCs w:val="26"/>
          <w:lang w:val="ru-RU"/>
        </w:rPr>
        <w:t xml:space="preserve"> указаны на рисунке 5.4 и рисунке 5.5:</w:t>
      </w:r>
    </w:p>
    <w:p w:rsidR="00E165BE" w:rsidRDefault="00E165BE" w:rsidP="00E165BE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42ABFB93" wp14:editId="6B8FF554">
            <wp:extent cx="3457575" cy="4848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BE" w:rsidRDefault="00E165BE" w:rsidP="00E165BE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5.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>Свойства выбранного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файла</w:t>
      </w:r>
    </w:p>
    <w:p w:rsidR="00E165BE" w:rsidRDefault="00E165BE" w:rsidP="00E165BE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E165BE" w:rsidRDefault="00E165BE" w:rsidP="00E165BE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06BC5EC1" wp14:editId="25B79D0E">
            <wp:extent cx="3619500" cy="2800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BE" w:rsidRDefault="00E165BE" w:rsidP="00E165BE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5.</w:t>
      </w:r>
      <w:r>
        <w:rPr>
          <w:rFonts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>Дополнительные атрибуты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выбранного файла</w:t>
      </w:r>
    </w:p>
    <w:p w:rsidR="00E165BE" w:rsidRDefault="00E165BE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</w:p>
    <w:p w:rsidR="00E165BE" w:rsidRDefault="00E165BE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Свойства файла совпадают с теми данными, которые предоставило приложение, значит пока что поведение приложения отвечает нашим ожиданиям.</w:t>
      </w:r>
    </w:p>
    <w:p w:rsidR="000D0678" w:rsidRDefault="000D0678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Проверим смену атрибутов файла. Для этого поставим атрибут </w:t>
      </w:r>
      <w:r w:rsidRPr="000D0678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Compressed</w:t>
      </w:r>
      <w:r w:rsidRPr="000D0678">
        <w:rPr>
          <w:rFonts w:ascii="Times New Roman" w:hAnsi="Times New Roman" w:cs="Times New Roman"/>
          <w:sz w:val="26"/>
          <w:szCs w:val="26"/>
          <w:lang w:val="ru-RU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ru-RU"/>
        </w:rPr>
        <w:t>включенным</w:t>
      </w:r>
      <w:r w:rsidRPr="000D0678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этом атрибут </w:t>
      </w:r>
      <w:r w:rsidRPr="007F34A1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Encrypted</w:t>
      </w:r>
      <w:r w:rsidRPr="007F34A1">
        <w:rPr>
          <w:rFonts w:ascii="Times New Roman" w:hAnsi="Times New Roman" w:cs="Times New Roman"/>
          <w:sz w:val="26"/>
          <w:szCs w:val="26"/>
          <w:lang w:val="ru-RU"/>
        </w:rPr>
        <w:t>”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должен отключит</w:t>
      </w:r>
      <w:r w:rsidR="009B7BD5">
        <w:rPr>
          <w:rFonts w:ascii="Times New Roman" w:hAnsi="Times New Roman" w:cs="Times New Roman"/>
          <w:sz w:val="26"/>
          <w:szCs w:val="26"/>
          <w:lang w:val="ru-RU"/>
        </w:rPr>
        <w:t>ь</w:t>
      </w:r>
      <w:r>
        <w:rPr>
          <w:rFonts w:ascii="Times New Roman" w:hAnsi="Times New Roman" w:cs="Times New Roman"/>
          <w:sz w:val="26"/>
          <w:szCs w:val="26"/>
          <w:lang w:val="ru-RU"/>
        </w:rPr>
        <w:t>ся. Окно приложения приведено на рисунке 5.6:</w:t>
      </w:r>
    </w:p>
    <w:p w:rsidR="000D0678" w:rsidRDefault="000D0678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</w:p>
    <w:p w:rsidR="000D0678" w:rsidRDefault="000D0678" w:rsidP="000D0678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1D1F750" wp14:editId="0E64CD2C">
            <wp:extent cx="5939790" cy="322961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78" w:rsidRDefault="000D0678" w:rsidP="000D0678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5.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Ставим атрибут </w:t>
      </w:r>
      <w:r>
        <w:rPr>
          <w:rFonts w:ascii="Times New Roman" w:hAnsi="Times New Roman" w:cs="Times New Roman"/>
          <w:sz w:val="26"/>
          <w:szCs w:val="26"/>
        </w:rPr>
        <w:t>“Compressed”</w:t>
      </w:r>
    </w:p>
    <w:p w:rsidR="007F34A1" w:rsidRDefault="007F34A1" w:rsidP="000D0678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</w:p>
    <w:p w:rsidR="007F34A1" w:rsidRDefault="007F34A1" w:rsidP="007F34A1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Проверяем свойства файла (рис. 5.7):</w:t>
      </w:r>
    </w:p>
    <w:p w:rsidR="007F34A1" w:rsidRDefault="007F34A1" w:rsidP="007F34A1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</w:p>
    <w:p w:rsidR="007F34A1" w:rsidRDefault="007F34A1" w:rsidP="007F34A1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DB353B2" wp14:editId="07E091A5">
            <wp:extent cx="3619500" cy="2800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A1" w:rsidRDefault="007F34A1" w:rsidP="007F34A1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Рис. 5.</w:t>
      </w:r>
      <w:r>
        <w:rPr>
          <w:rFonts w:ascii="Times New Roman" w:hAnsi="Times New Roman" w:cs="Times New Roman"/>
          <w:sz w:val="26"/>
          <w:szCs w:val="26"/>
          <w:lang w:val="ru-RU"/>
        </w:rPr>
        <w:t>7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>Проверка дополнительных атрибутов</w:t>
      </w:r>
    </w:p>
    <w:p w:rsidR="007F34A1" w:rsidRDefault="007F34A1" w:rsidP="007F34A1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</w:p>
    <w:p w:rsidR="00F50A6C" w:rsidRDefault="00F50A6C" w:rsidP="00F50A6C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Как видно, атрибуты в приложении и свойствах совпали, значит смена атрибутов </w:t>
      </w:r>
      <w:r w:rsidRPr="00F50A6C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Encrypted</w:t>
      </w:r>
      <w:r w:rsidRPr="00F50A6C">
        <w:rPr>
          <w:rFonts w:ascii="Times New Roman" w:hAnsi="Times New Roman" w:cs="Times New Roman"/>
          <w:sz w:val="26"/>
          <w:szCs w:val="26"/>
          <w:lang w:val="ru-RU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и </w:t>
      </w:r>
      <w:r w:rsidRPr="00F50A6C">
        <w:rPr>
          <w:rFonts w:ascii="Times New Roman" w:hAnsi="Times New Roman" w:cs="Times New Roman"/>
          <w:sz w:val="26"/>
          <w:szCs w:val="26"/>
          <w:lang w:val="ru-RU"/>
        </w:rPr>
        <w:t>“</w:t>
      </w:r>
      <w:r>
        <w:rPr>
          <w:rFonts w:ascii="Times New Roman" w:hAnsi="Times New Roman" w:cs="Times New Roman"/>
          <w:sz w:val="26"/>
          <w:szCs w:val="26"/>
        </w:rPr>
        <w:t>Compressed</w:t>
      </w:r>
      <w:r w:rsidRPr="00F50A6C">
        <w:rPr>
          <w:rFonts w:ascii="Times New Roman" w:hAnsi="Times New Roman" w:cs="Times New Roman"/>
          <w:sz w:val="26"/>
          <w:szCs w:val="26"/>
          <w:lang w:val="ru-RU"/>
        </w:rPr>
        <w:t xml:space="preserve">” </w:t>
      </w:r>
      <w:r>
        <w:rPr>
          <w:rFonts w:ascii="Times New Roman" w:hAnsi="Times New Roman" w:cs="Times New Roman"/>
          <w:sz w:val="26"/>
          <w:szCs w:val="26"/>
          <w:lang w:val="ru-RU"/>
        </w:rPr>
        <w:t>работает.</w:t>
      </w:r>
    </w:p>
    <w:p w:rsidR="00F50A6C" w:rsidRDefault="00F50A6C" w:rsidP="00F50A6C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Теперь протестируем базовые атрибуты. Запретим индексирование и сделаем файл скрытым (рис. 5.8):</w:t>
      </w:r>
    </w:p>
    <w:p w:rsidR="00F50A6C" w:rsidRDefault="00F50A6C" w:rsidP="00F50A6C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</w:p>
    <w:p w:rsidR="00F50A6C" w:rsidRDefault="00F50A6C" w:rsidP="00F50A6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365B6FAE" wp14:editId="2B862946">
            <wp:extent cx="5939790" cy="3229610"/>
            <wp:effectExtent l="0" t="0" r="381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6C" w:rsidRDefault="00F50A6C" w:rsidP="00F50A6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hAnsi="Times New Roman" w:cs="Times New Roman"/>
          <w:sz w:val="26"/>
          <w:szCs w:val="26"/>
          <w:lang w:val="ru-RU"/>
        </w:rPr>
        <w:t>Рис. 5.</w:t>
      </w:r>
      <w:r>
        <w:rPr>
          <w:rFonts w:ascii="Times New Roman" w:hAnsi="Times New Roman" w:cs="Times New Roman"/>
          <w:sz w:val="26"/>
          <w:szCs w:val="26"/>
          <w:lang w:val="ru-RU"/>
        </w:rPr>
        <w:t>8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>Изменение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атрибутов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файла</w:t>
      </w:r>
    </w:p>
    <w:p w:rsidR="00F50A6C" w:rsidRDefault="00F50A6C" w:rsidP="00F50A6C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</w:p>
    <w:p w:rsidR="00F50A6C" w:rsidRDefault="00F50A6C" w:rsidP="00F50A6C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Проверяем свойства файла</w:t>
      </w:r>
      <w:r>
        <w:rPr>
          <w:rFonts w:ascii="Times New Roman" w:hAnsi="Times New Roman" w:cs="Times New Roman"/>
          <w:sz w:val="26"/>
          <w:szCs w:val="26"/>
          <w:lang w:val="ru-RU"/>
        </w:rPr>
        <w:t>, данные свойства представлены на рисунке 5.9 и 5.10</w:t>
      </w:r>
      <w:r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F50A6C" w:rsidRDefault="00F50A6C" w:rsidP="00F50A6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2522E8F3" wp14:editId="5E507B34">
            <wp:extent cx="2543175" cy="35660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1562" cy="35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6C" w:rsidRDefault="00F50A6C" w:rsidP="00F50A6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5.</w:t>
      </w:r>
      <w:r>
        <w:rPr>
          <w:rFonts w:ascii="Times New Roman" w:hAnsi="Times New Roman" w:cs="Times New Roman"/>
          <w:sz w:val="26"/>
          <w:szCs w:val="26"/>
          <w:lang w:val="ru-RU"/>
        </w:rPr>
        <w:t>9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>Свойства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файла</w:t>
      </w:r>
    </w:p>
    <w:p w:rsidR="00F50A6C" w:rsidRDefault="00F50A6C" w:rsidP="00F50A6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F50A6C" w:rsidRDefault="00F50A6C" w:rsidP="00F50A6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0FEB7A95" wp14:editId="0A970D11">
            <wp:extent cx="3619500" cy="2800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6C" w:rsidRPr="00F50A6C" w:rsidRDefault="00F50A6C" w:rsidP="00F50A6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5.</w:t>
      </w:r>
      <w:r>
        <w:rPr>
          <w:rFonts w:ascii="Times New Roman" w:hAnsi="Times New Roman" w:cs="Times New Roman"/>
          <w:sz w:val="26"/>
          <w:szCs w:val="26"/>
          <w:lang w:val="ru-RU"/>
        </w:rPr>
        <w:t>10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>Дополнительные атрибуты файла</w:t>
      </w:r>
    </w:p>
    <w:p w:rsidR="00F50A6C" w:rsidRDefault="00F50A6C" w:rsidP="00F50A6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BD1964" w:rsidRPr="008075BA" w:rsidRDefault="00F50A6C" w:rsidP="00BD1964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Атрибуты файла в свойствах совпали с теми, что отображаются в приложении, значит при изменении базовых атрибутов поведение приложения соответствует нашим ожиданиям.</w:t>
      </w:r>
    </w:p>
    <w:p w:rsidR="005C4D47" w:rsidRDefault="00B44C6F" w:rsidP="008075BA">
      <w:pPr>
        <w:pStyle w:val="1"/>
        <w:ind w:firstLine="360"/>
        <w:rPr>
          <w:lang w:val="ru-RU"/>
        </w:rPr>
      </w:pPr>
      <w:r>
        <w:rPr>
          <w:rFonts w:cs="Times New Roman"/>
          <w:lang w:val="ru-RU"/>
        </w:rPr>
        <w:br w:type="page"/>
      </w:r>
      <w:bookmarkStart w:id="23" w:name="_Toc531745056"/>
      <w:r>
        <w:rPr>
          <w:lang w:val="ru-RU"/>
        </w:rPr>
        <w:lastRenderedPageBreak/>
        <w:t>Заключение</w:t>
      </w:r>
      <w:bookmarkEnd w:id="23"/>
    </w:p>
    <w:p w:rsidR="005C4D47" w:rsidRDefault="005C4D47" w:rsidP="005C4D47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5C4D47" w:rsidRDefault="005C4D47" w:rsidP="00CA3962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выполнении данного курсо</w:t>
      </w:r>
      <w:r w:rsidR="00A87A08">
        <w:rPr>
          <w:rFonts w:ascii="Times New Roman" w:hAnsi="Times New Roman" w:cs="Times New Roman"/>
          <w:sz w:val="26"/>
          <w:szCs w:val="26"/>
          <w:lang w:val="ru-RU"/>
        </w:rPr>
        <w:t xml:space="preserve">вого проекта было спроектировано и реализовано простое оконное приложение для управления основными атрибутами файла в файловой системе </w:t>
      </w:r>
      <w:r w:rsidR="00A87A08">
        <w:rPr>
          <w:rFonts w:ascii="Times New Roman" w:hAnsi="Times New Roman" w:cs="Times New Roman"/>
          <w:sz w:val="26"/>
          <w:szCs w:val="26"/>
        </w:rPr>
        <w:t>NTFS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A87A08">
        <w:rPr>
          <w:rFonts w:ascii="Times New Roman" w:hAnsi="Times New Roman" w:cs="Times New Roman"/>
          <w:sz w:val="26"/>
          <w:szCs w:val="26"/>
          <w:lang w:val="ru-RU"/>
        </w:rPr>
        <w:t xml:space="preserve">Были изучены некоторые функции из </w:t>
      </w:r>
      <w:r w:rsidR="00A87A08">
        <w:rPr>
          <w:rFonts w:ascii="Times New Roman" w:hAnsi="Times New Roman" w:cs="Times New Roman"/>
          <w:sz w:val="26"/>
          <w:szCs w:val="26"/>
        </w:rPr>
        <w:t>Win</w:t>
      </w:r>
      <w:r w:rsidR="00A87A08" w:rsidRPr="00A87A08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 w:rsidR="00A87A08">
        <w:rPr>
          <w:rFonts w:ascii="Times New Roman" w:hAnsi="Times New Roman" w:cs="Times New Roman"/>
          <w:sz w:val="26"/>
          <w:szCs w:val="26"/>
        </w:rPr>
        <w:t>API</w:t>
      </w:r>
      <w:r w:rsidR="00A87A08" w:rsidRPr="00A87A0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A87A08">
        <w:rPr>
          <w:rFonts w:ascii="Times New Roman" w:hAnsi="Times New Roman" w:cs="Times New Roman"/>
          <w:sz w:val="26"/>
          <w:szCs w:val="26"/>
          <w:lang w:val="ru-RU"/>
        </w:rPr>
        <w:t>для работы с файлами, атрибутами файлов и так далее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A87A08">
        <w:rPr>
          <w:rFonts w:ascii="Times New Roman" w:hAnsi="Times New Roman" w:cs="Times New Roman"/>
          <w:sz w:val="26"/>
          <w:szCs w:val="26"/>
          <w:lang w:val="ru-RU"/>
        </w:rPr>
        <w:t>Также были закреплены н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>а практике умени</w:t>
      </w:r>
      <w:r w:rsidR="00A87A08">
        <w:rPr>
          <w:rFonts w:ascii="Times New Roman" w:hAnsi="Times New Roman" w:cs="Times New Roman"/>
          <w:sz w:val="26"/>
          <w:szCs w:val="26"/>
          <w:lang w:val="ru-RU"/>
        </w:rPr>
        <w:t>я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 xml:space="preserve"> разрабатывать приложения</w:t>
      </w:r>
      <w:r w:rsidR="00A87A08">
        <w:rPr>
          <w:rFonts w:ascii="Times New Roman" w:hAnsi="Times New Roman" w:cs="Times New Roman"/>
          <w:sz w:val="26"/>
          <w:szCs w:val="26"/>
          <w:lang w:val="ru-RU"/>
        </w:rPr>
        <w:t xml:space="preserve"> с использованием </w:t>
      </w:r>
      <w:r w:rsidR="00A87A08">
        <w:rPr>
          <w:rFonts w:ascii="Times New Roman" w:hAnsi="Times New Roman" w:cs="Times New Roman"/>
          <w:sz w:val="26"/>
          <w:szCs w:val="26"/>
        </w:rPr>
        <w:t>Win</w:t>
      </w:r>
      <w:r w:rsidR="00A87A08" w:rsidRPr="00A87A08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 w:rsidR="00A87A08">
        <w:rPr>
          <w:rFonts w:ascii="Times New Roman" w:hAnsi="Times New Roman" w:cs="Times New Roman"/>
          <w:sz w:val="26"/>
          <w:szCs w:val="26"/>
        </w:rPr>
        <w:t>API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>, использующие графический интерфейс. Также я узнал больше об атрибутах файла и как с ними работать.</w:t>
      </w:r>
    </w:p>
    <w:p w:rsidR="005C4D47" w:rsidRPr="005C4D47" w:rsidRDefault="000E33DF" w:rsidP="00CA3962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Результатом выполнения данного курсового проекта стала реализация на практике умений разрабатывать приложения</w:t>
      </w:r>
      <w:r w:rsidR="00A87A08" w:rsidRPr="00A87A08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A87A08">
        <w:rPr>
          <w:rFonts w:ascii="Times New Roman" w:hAnsi="Times New Roman" w:cs="Times New Roman"/>
          <w:sz w:val="26"/>
          <w:szCs w:val="26"/>
          <w:lang w:val="ru-RU"/>
        </w:rPr>
        <w:t xml:space="preserve"> использующие </w:t>
      </w:r>
      <w:r w:rsidR="00A87A08">
        <w:rPr>
          <w:rFonts w:ascii="Times New Roman" w:hAnsi="Times New Roman" w:cs="Times New Roman"/>
          <w:sz w:val="26"/>
          <w:szCs w:val="26"/>
        </w:rPr>
        <w:t>Win</w:t>
      </w:r>
      <w:r w:rsidR="00A87A08" w:rsidRPr="00A87A08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 w:rsidR="00A87A08">
        <w:rPr>
          <w:rFonts w:ascii="Times New Roman" w:hAnsi="Times New Roman" w:cs="Times New Roman"/>
          <w:sz w:val="26"/>
          <w:szCs w:val="26"/>
        </w:rPr>
        <w:t>API</w:t>
      </w:r>
      <w:r w:rsidR="00A87A08">
        <w:rPr>
          <w:rFonts w:ascii="Times New Roman" w:hAnsi="Times New Roman" w:cs="Times New Roman"/>
          <w:sz w:val="26"/>
          <w:szCs w:val="26"/>
          <w:lang w:val="ru-RU"/>
        </w:rPr>
        <w:t xml:space="preserve"> как для реализации графического интерфейса, так и для реализации взаимодействия с файловой системой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B44C6F" w:rsidRDefault="00B44C6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B44C6F" w:rsidRDefault="00F509D4" w:rsidP="00AB160D">
      <w:pPr>
        <w:pStyle w:val="1"/>
        <w:jc w:val="center"/>
        <w:rPr>
          <w:lang w:val="ru-RU"/>
        </w:rPr>
      </w:pPr>
      <w:bookmarkStart w:id="24" w:name="_Toc531745057"/>
      <w:r>
        <w:rPr>
          <w:lang w:val="ru-RU"/>
        </w:rPr>
        <w:lastRenderedPageBreak/>
        <w:t>Список использованных источников</w:t>
      </w:r>
      <w:bookmarkEnd w:id="24"/>
    </w:p>
    <w:p w:rsidR="00AB160D" w:rsidRPr="00190705" w:rsidRDefault="00AB160D" w:rsidP="00AB160D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AB160D" w:rsidRDefault="00357E82" w:rsidP="00190705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Литвиненко Н.А.</w:t>
      </w:r>
      <w:r w:rsidR="00F057C3">
        <w:rPr>
          <w:rFonts w:ascii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Технология программирования на С++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Win</w:t>
      </w:r>
      <w:r w:rsidRPr="00357E82">
        <w:rPr>
          <w:rFonts w:ascii="Times New Roman" w:hAnsi="Times New Roman" w:cs="Times New Roman"/>
          <w:sz w:val="26"/>
          <w:szCs w:val="26"/>
          <w:lang w:val="ru-RU"/>
        </w:rPr>
        <w:t xml:space="preserve">32 </w:t>
      </w:r>
      <w:r>
        <w:rPr>
          <w:rFonts w:ascii="Times New Roman" w:hAnsi="Times New Roman" w:cs="Times New Roman"/>
          <w:sz w:val="26"/>
          <w:szCs w:val="26"/>
        </w:rPr>
        <w:t>API</w:t>
      </w:r>
      <w:r w:rsidRPr="00357E82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приложения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СПб.: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БХВ-Петербург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201</w:t>
      </w:r>
      <w:r>
        <w:rPr>
          <w:rFonts w:ascii="Times New Roman" w:hAnsi="Times New Roman" w:cs="Times New Roman"/>
          <w:sz w:val="26"/>
          <w:szCs w:val="26"/>
          <w:lang w:val="ru-RU"/>
        </w:rPr>
        <w:t>0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288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с.</w:t>
      </w:r>
      <w:r>
        <w:rPr>
          <w:rFonts w:ascii="Times New Roman" w:hAnsi="Times New Roman" w:cs="Times New Roman"/>
          <w:sz w:val="26"/>
          <w:szCs w:val="26"/>
          <w:lang w:val="ru-RU"/>
        </w:rPr>
        <w:t>: ил. – (Учебное пособие)</w:t>
      </w:r>
    </w:p>
    <w:p w:rsidR="00774BCA" w:rsidRPr="00362844" w:rsidRDefault="008609AE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</w:t>
      </w:r>
      <w:r w:rsidR="00362844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ommon </w:t>
      </w:r>
      <w:r w:rsidR="0036284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ialog </w:t>
      </w:r>
      <w:r w:rsidR="00362844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oxes</w:t>
      </w:r>
      <w:r w:rsidR="004E02CF" w:rsidRPr="00362844">
        <w:rPr>
          <w:rFonts w:ascii="Times New Roman" w:hAnsi="Times New Roman" w:cs="Times New Roman"/>
          <w:sz w:val="26"/>
          <w:szCs w:val="26"/>
        </w:rPr>
        <w:t xml:space="preserve">. – </w:t>
      </w:r>
      <w:r w:rsidR="004E02CF">
        <w:rPr>
          <w:rFonts w:ascii="Times New Roman" w:hAnsi="Times New Roman" w:cs="Times New Roman"/>
          <w:sz w:val="26"/>
          <w:szCs w:val="26"/>
          <w:lang w:val="ru-RU"/>
        </w:rPr>
        <w:t>Режим</w:t>
      </w:r>
      <w:r w:rsidR="004E02CF" w:rsidRPr="00362844">
        <w:rPr>
          <w:rFonts w:ascii="Times New Roman" w:hAnsi="Times New Roman" w:cs="Times New Roman"/>
          <w:sz w:val="26"/>
          <w:szCs w:val="26"/>
        </w:rPr>
        <w:t xml:space="preserve"> </w:t>
      </w:r>
      <w:r w:rsidR="004E02CF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E02CF" w:rsidRPr="00362844">
        <w:rPr>
          <w:rFonts w:ascii="Times New Roman" w:hAnsi="Times New Roman" w:cs="Times New Roman"/>
          <w:sz w:val="26"/>
          <w:szCs w:val="26"/>
        </w:rPr>
        <w:t xml:space="preserve">: </w:t>
      </w:r>
      <w:hyperlink r:id="rId27" w:history="1">
        <w:r w:rsidR="00A87DE0" w:rsidRPr="001B3E8A">
          <w:rPr>
            <w:rStyle w:val="a5"/>
            <w:rFonts w:ascii="Times New Roman" w:hAnsi="Times New Roman" w:cs="Times New Roman"/>
            <w:sz w:val="26"/>
            <w:szCs w:val="26"/>
          </w:rPr>
          <w:t>https://docs.microsoft.com/en-us/windows/desktop/dlgbox/using-common-dialog-boxes</w:t>
        </w:r>
      </w:hyperlink>
      <w:r w:rsidR="00A87D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02CF" w:rsidRPr="00333D7B" w:rsidRDefault="00333D7B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Retrieving and Changing File Attributes</w:t>
      </w:r>
      <w:r w:rsidR="004E02CF" w:rsidRPr="00333D7B">
        <w:rPr>
          <w:rFonts w:ascii="Times New Roman" w:hAnsi="Times New Roman" w:cs="Times New Roman"/>
          <w:sz w:val="26"/>
          <w:szCs w:val="26"/>
        </w:rPr>
        <w:t xml:space="preserve">. – </w:t>
      </w:r>
      <w:r w:rsidR="004E02CF">
        <w:rPr>
          <w:rFonts w:ascii="Times New Roman" w:hAnsi="Times New Roman" w:cs="Times New Roman"/>
          <w:sz w:val="26"/>
          <w:szCs w:val="26"/>
          <w:lang w:val="ru-RU"/>
        </w:rPr>
        <w:t>Режим</w:t>
      </w:r>
      <w:r w:rsidR="004E02CF" w:rsidRPr="00333D7B">
        <w:rPr>
          <w:rFonts w:ascii="Times New Roman" w:hAnsi="Times New Roman" w:cs="Times New Roman"/>
          <w:sz w:val="26"/>
          <w:szCs w:val="26"/>
        </w:rPr>
        <w:t xml:space="preserve"> </w:t>
      </w:r>
      <w:r w:rsidR="004E02CF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E02CF" w:rsidRPr="00333D7B">
        <w:rPr>
          <w:rFonts w:ascii="Times New Roman" w:hAnsi="Times New Roman" w:cs="Times New Roman"/>
          <w:sz w:val="26"/>
          <w:szCs w:val="26"/>
        </w:rPr>
        <w:t xml:space="preserve">: </w:t>
      </w:r>
      <w:hyperlink r:id="rId28" w:history="1">
        <w:r w:rsidR="00A87DE0" w:rsidRPr="001B3E8A">
          <w:rPr>
            <w:rStyle w:val="a5"/>
            <w:rFonts w:ascii="Times New Roman" w:hAnsi="Times New Roman" w:cs="Times New Roman"/>
            <w:sz w:val="26"/>
            <w:szCs w:val="26"/>
          </w:rPr>
          <w:t>https://docs.microsoft.com/en-us/windows/desktop/FileIO/retrieving-and-changing-file-attributes</w:t>
        </w:r>
      </w:hyperlink>
      <w:r w:rsidR="00A87D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02CF" w:rsidRDefault="00333D7B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SetFileAttributesA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</w:t>
      </w:r>
      <w:r w:rsidR="004E02CF" w:rsidRPr="00333D7B">
        <w:rPr>
          <w:rFonts w:ascii="Times New Roman" w:hAnsi="Times New Roman" w:cs="Times New Roman"/>
          <w:sz w:val="26"/>
          <w:szCs w:val="26"/>
        </w:rPr>
        <w:t xml:space="preserve">. – </w:t>
      </w:r>
      <w:r w:rsidR="004E02CF">
        <w:rPr>
          <w:rFonts w:ascii="Times New Roman" w:hAnsi="Times New Roman" w:cs="Times New Roman"/>
          <w:sz w:val="26"/>
          <w:szCs w:val="26"/>
          <w:lang w:val="ru-RU"/>
        </w:rPr>
        <w:t>Режим</w:t>
      </w:r>
      <w:r w:rsidR="004E02CF" w:rsidRPr="00333D7B">
        <w:rPr>
          <w:rFonts w:ascii="Times New Roman" w:hAnsi="Times New Roman" w:cs="Times New Roman"/>
          <w:sz w:val="26"/>
          <w:szCs w:val="26"/>
        </w:rPr>
        <w:t xml:space="preserve"> </w:t>
      </w:r>
      <w:r w:rsidR="004E02CF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E02CF" w:rsidRPr="00333D7B">
        <w:rPr>
          <w:rFonts w:ascii="Times New Roman" w:hAnsi="Times New Roman" w:cs="Times New Roman"/>
          <w:sz w:val="26"/>
          <w:szCs w:val="26"/>
        </w:rPr>
        <w:t xml:space="preserve">: </w:t>
      </w:r>
      <w:hyperlink r:id="rId29" w:history="1">
        <w:r w:rsidRPr="001B3E8A">
          <w:rPr>
            <w:rStyle w:val="a5"/>
            <w:rFonts w:ascii="Times New Roman" w:hAnsi="Times New Roman" w:cs="Times New Roman"/>
            <w:sz w:val="26"/>
            <w:szCs w:val="26"/>
          </w:rPr>
          <w:t>https://docs.microsoft.com/en-us/windows/desktop/api/fileapi/nf-fileapi-setfileattributesa</w:t>
        </w:r>
      </w:hyperlink>
    </w:p>
    <w:p w:rsidR="00333D7B" w:rsidRDefault="00333D7B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GetFileInformationByHandle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function. – </w:t>
      </w:r>
      <w:r>
        <w:rPr>
          <w:rFonts w:ascii="Times New Roman" w:hAnsi="Times New Roman" w:cs="Times New Roman"/>
          <w:sz w:val="26"/>
          <w:szCs w:val="26"/>
          <w:lang w:val="ru-RU"/>
        </w:rPr>
        <w:t>Режим</w:t>
      </w:r>
      <w:r w:rsidRPr="00333D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Pr="00333D7B">
        <w:rPr>
          <w:rFonts w:ascii="Times New Roman" w:hAnsi="Times New Roman" w:cs="Times New Roman"/>
          <w:sz w:val="26"/>
          <w:szCs w:val="26"/>
        </w:rPr>
        <w:t xml:space="preserve">: </w:t>
      </w:r>
      <w:hyperlink r:id="rId30" w:history="1">
        <w:r w:rsidR="00494F16" w:rsidRPr="001B3E8A">
          <w:rPr>
            <w:rStyle w:val="a5"/>
            <w:rFonts w:ascii="Times New Roman" w:hAnsi="Times New Roman" w:cs="Times New Roman"/>
            <w:sz w:val="26"/>
            <w:szCs w:val="26"/>
          </w:rPr>
          <w:t>https://docs.microsoft.com/en-us/win</w:t>
        </w:r>
        <w:r w:rsidR="00494F16" w:rsidRPr="001B3E8A">
          <w:rPr>
            <w:rStyle w:val="a5"/>
            <w:rFonts w:ascii="Times New Roman" w:hAnsi="Times New Roman" w:cs="Times New Roman"/>
            <w:sz w:val="26"/>
            <w:szCs w:val="26"/>
          </w:rPr>
          <w:t>d</w:t>
        </w:r>
        <w:r w:rsidR="00494F16" w:rsidRPr="001B3E8A">
          <w:rPr>
            <w:rStyle w:val="a5"/>
            <w:rFonts w:ascii="Times New Roman" w:hAnsi="Times New Roman" w:cs="Times New Roman"/>
            <w:sz w:val="26"/>
            <w:szCs w:val="26"/>
          </w:rPr>
          <w:t>ows/desktop/api/fileapi/nf-fileapi-getfileinformationbyhandle</w:t>
        </w:r>
      </w:hyperlink>
    </w:p>
    <w:p w:rsidR="00494F16" w:rsidRDefault="00494F16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FileTimeToLocalFileTime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function. – </w:t>
      </w:r>
      <w:r>
        <w:rPr>
          <w:rFonts w:ascii="Times New Roman" w:hAnsi="Times New Roman" w:cs="Times New Roman"/>
          <w:sz w:val="26"/>
          <w:szCs w:val="26"/>
          <w:lang w:val="ru-RU"/>
        </w:rPr>
        <w:t>Режим</w:t>
      </w:r>
      <w:r w:rsidRPr="00494F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Pr="00494F16">
        <w:rPr>
          <w:rFonts w:ascii="Times New Roman" w:hAnsi="Times New Roman" w:cs="Times New Roman"/>
          <w:sz w:val="26"/>
          <w:szCs w:val="26"/>
        </w:rPr>
        <w:t xml:space="preserve">: </w:t>
      </w:r>
      <w:hyperlink r:id="rId31" w:history="1">
        <w:r w:rsidRPr="001B3E8A">
          <w:rPr>
            <w:rStyle w:val="a5"/>
            <w:rFonts w:ascii="Times New Roman" w:hAnsi="Times New Roman" w:cs="Times New Roman"/>
            <w:sz w:val="26"/>
            <w:szCs w:val="26"/>
          </w:rPr>
          <w:t>https://docs.microsoft.com/en-us/windows/desktop/api/fileapi/nf-fileapi-filetimetolocalfiletime</w:t>
        </w:r>
      </w:hyperlink>
    </w:p>
    <w:p w:rsidR="00494F16" w:rsidRPr="00333D7B" w:rsidRDefault="00494F16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SHGetFileInfoA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function. – </w:t>
      </w:r>
      <w:r>
        <w:rPr>
          <w:rFonts w:ascii="Times New Roman" w:hAnsi="Times New Roman" w:cs="Times New Roman"/>
          <w:sz w:val="26"/>
          <w:szCs w:val="26"/>
          <w:lang w:val="ru-RU"/>
        </w:rPr>
        <w:t>Режим</w:t>
      </w:r>
      <w:r w:rsidRPr="00494F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Pr="00494F16">
        <w:rPr>
          <w:rFonts w:ascii="Times New Roman" w:hAnsi="Times New Roman" w:cs="Times New Roman"/>
          <w:sz w:val="26"/>
          <w:szCs w:val="26"/>
        </w:rPr>
        <w:t xml:space="preserve">: </w:t>
      </w:r>
      <w:hyperlink r:id="rId32" w:history="1">
        <w:r w:rsidR="00A87DE0" w:rsidRPr="001B3E8A">
          <w:rPr>
            <w:rStyle w:val="a5"/>
            <w:rFonts w:ascii="Times New Roman" w:hAnsi="Times New Roman" w:cs="Times New Roman"/>
            <w:sz w:val="26"/>
            <w:szCs w:val="26"/>
          </w:rPr>
          <w:t>https://docs.microsoft.com/en-us/windows/desktop/api/shellapi/nf-shellapi-shgetfileinfoa</w:t>
        </w:r>
      </w:hyperlink>
      <w:r w:rsidR="00A87DE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B160D" w:rsidRPr="00333D7B" w:rsidRDefault="00AB160D">
      <w:pPr>
        <w:rPr>
          <w:rFonts w:ascii="Times New Roman" w:hAnsi="Times New Roman" w:cs="Times New Roman"/>
        </w:rPr>
      </w:pPr>
      <w:r w:rsidRPr="00333D7B">
        <w:rPr>
          <w:rFonts w:ascii="Times New Roman" w:hAnsi="Times New Roman" w:cs="Times New Roman"/>
        </w:rPr>
        <w:br w:type="page"/>
      </w:r>
    </w:p>
    <w:p w:rsidR="00C65CFE" w:rsidRPr="00EB3AD5" w:rsidRDefault="00EB3AD5" w:rsidP="00EB3AD5">
      <w:pPr>
        <w:pStyle w:val="1"/>
        <w:jc w:val="right"/>
        <w:rPr>
          <w:lang w:val="ru-RU"/>
        </w:rPr>
      </w:pPr>
      <w:bookmarkStart w:id="25" w:name="_Toc531745058"/>
      <w:r>
        <w:rPr>
          <w:lang w:val="ru-RU"/>
        </w:rPr>
        <w:lastRenderedPageBreak/>
        <w:t>ПРИЛОЖЕНИЕ</w:t>
      </w:r>
      <w:r w:rsidR="004623FC">
        <w:rPr>
          <w:lang w:val="ru-RU"/>
        </w:rPr>
        <w:t xml:space="preserve"> </w:t>
      </w:r>
      <w:r>
        <w:rPr>
          <w:lang w:val="ru-RU"/>
        </w:rPr>
        <w:t>А</w:t>
      </w:r>
      <w:bookmarkEnd w:id="25"/>
    </w:p>
    <w:p w:rsidR="00C65CFE" w:rsidRPr="00CE0C92" w:rsidRDefault="00EB3AD5" w:rsidP="00EB3AD5">
      <w:pPr>
        <w:pStyle w:val="2"/>
        <w:jc w:val="center"/>
        <w:rPr>
          <w:sz w:val="28"/>
          <w:lang w:val="ru-RU"/>
        </w:rPr>
      </w:pPr>
      <w:bookmarkStart w:id="26" w:name="_Toc531745059"/>
      <w:r>
        <w:rPr>
          <w:lang w:val="ru-RU"/>
        </w:rPr>
        <w:t>Графическая</w:t>
      </w:r>
      <w:r w:rsidR="004623FC">
        <w:rPr>
          <w:lang w:val="ru-RU"/>
        </w:rPr>
        <w:t xml:space="preserve"> </w:t>
      </w:r>
      <w:r>
        <w:rPr>
          <w:lang w:val="ru-RU"/>
        </w:rPr>
        <w:t>часть</w:t>
      </w:r>
      <w:bookmarkEnd w:id="26"/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593"/>
        <w:gridCol w:w="333"/>
        <w:gridCol w:w="1256"/>
        <w:gridCol w:w="425"/>
        <w:gridCol w:w="458"/>
        <w:gridCol w:w="451"/>
        <w:gridCol w:w="372"/>
        <w:gridCol w:w="778"/>
        <w:gridCol w:w="2460"/>
        <w:gridCol w:w="297"/>
        <w:gridCol w:w="26"/>
        <w:gridCol w:w="329"/>
        <w:gridCol w:w="286"/>
        <w:gridCol w:w="786"/>
        <w:gridCol w:w="55"/>
        <w:gridCol w:w="1215"/>
        <w:gridCol w:w="150"/>
      </w:tblGrid>
      <w:tr w:rsidR="00CE0C92" w:rsidTr="00B25C9F">
        <w:trPr>
          <w:gridAfter w:val="1"/>
          <w:wAfter w:w="150" w:type="dxa"/>
          <w:trHeight w:val="10615"/>
        </w:trPr>
        <w:tc>
          <w:tcPr>
            <w:tcW w:w="1063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1E2FAC" w:rsidP="004E02CF">
            <w:pPr>
              <w:tabs>
                <w:tab w:val="left" w:pos="0"/>
              </w:tabs>
              <w:spacing w:line="240" w:lineRule="auto"/>
              <w:ind w:right="-10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592084" cy="54483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744" cy="5452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C92" w:rsidTr="00233E6E">
        <w:trPr>
          <w:gridAfter w:val="1"/>
          <w:wAfter w:w="150" w:type="dxa"/>
          <w:trHeight w:val="207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3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EB3AD5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КП—10701116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 w:rsidR="00CE0C92" w:rsidRPr="00EB3AD5">
              <w:rPr>
                <w:rFonts w:ascii="Times New Roman" w:hAnsi="Times New Roman" w:cs="Times New Roman"/>
              </w:rPr>
              <w:t>03–ДО–201</w:t>
            </w:r>
            <w:r w:rsidR="004623FC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E0C92" w:rsidTr="00233E6E">
        <w:trPr>
          <w:gridAfter w:val="1"/>
          <w:wAfter w:w="150" w:type="dxa"/>
          <w:trHeight w:val="234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-108"/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E0C92" w:rsidTr="00233E6E">
        <w:trPr>
          <w:gridAfter w:val="1"/>
          <w:wAfter w:w="150" w:type="dxa"/>
          <w:trHeight w:val="13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spacing w:line="240" w:lineRule="auto"/>
              <w:ind w:right="-179" w:hanging="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-108"/>
              </w:tabs>
              <w:spacing w:line="240" w:lineRule="auto"/>
              <w:ind w:hanging="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="004623F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148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E0C92" w:rsidTr="00233E6E">
        <w:trPr>
          <w:gridAfter w:val="1"/>
          <w:wAfter w:w="150" w:type="dxa"/>
          <w:trHeight w:val="138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Разраб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EB3AD5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Багиров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Р.А.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AE76DD" w:rsidRDefault="00AE76DD" w:rsidP="004E02CF">
            <w:pPr>
              <w:tabs>
                <w:tab w:val="left" w:pos="0"/>
              </w:tabs>
              <w:spacing w:line="240" w:lineRule="auto"/>
              <w:ind w:firstLine="3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Use-case </w:t>
            </w:r>
            <w:r>
              <w:rPr>
                <w:rFonts w:ascii="Times New Roman" w:hAnsi="Times New Roman" w:cs="Times New Roman"/>
                <w:lang w:val="ru-RU"/>
              </w:rPr>
              <w:t>диаграмма</w:t>
            </w:r>
          </w:p>
        </w:tc>
        <w:tc>
          <w:tcPr>
            <w:tcW w:w="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right="-1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  <w:proofErr w:type="spellEnd"/>
            <w:r w:rsidR="004623F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Листов</w:t>
            </w:r>
            <w:proofErr w:type="spellEnd"/>
          </w:p>
        </w:tc>
      </w:tr>
      <w:tr w:rsidR="00CE0C92" w:rsidTr="00233E6E">
        <w:trPr>
          <w:gridAfter w:val="1"/>
          <w:wAfter w:w="150" w:type="dxa"/>
          <w:trHeight w:val="237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Руковод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AE76DD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Иванченко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В</w:t>
            </w:r>
            <w:r w:rsidR="00EB3A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.В.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B3AD5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D545BE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</w:tr>
      <w:tr w:rsidR="00CE0C92" w:rsidTr="00233E6E">
        <w:trPr>
          <w:gridAfter w:val="1"/>
          <w:wAfter w:w="150" w:type="dxa"/>
          <w:trHeight w:val="124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Консульт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AE76DD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Иванченко В</w:t>
            </w:r>
            <w:r w:rsidR="00EB3A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.В.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9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101704" w:rsidP="004E02CF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40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 w:rsidR="00CE0C92" w:rsidRPr="00EB3AD5">
              <w:rPr>
                <w:rFonts w:ascii="Times New Roman" w:hAnsi="Times New Roman" w:cs="Times New Roman"/>
              </w:rPr>
              <w:t>БНТУ</w:t>
            </w:r>
          </w:p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AD5">
              <w:rPr>
                <w:rFonts w:ascii="Times New Roman" w:hAnsi="Times New Roman" w:cs="Times New Roman"/>
              </w:rPr>
              <w:t>г.Минск</w:t>
            </w:r>
            <w:proofErr w:type="spellEnd"/>
          </w:p>
        </w:tc>
      </w:tr>
      <w:tr w:rsidR="00CE0C92" w:rsidTr="00233E6E">
        <w:trPr>
          <w:gridAfter w:val="1"/>
          <w:wAfter w:w="150" w:type="dxa"/>
          <w:trHeight w:val="203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Н.контр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AE76DD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Иванченко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В</w:t>
            </w:r>
            <w:r w:rsidR="00EB3A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.В.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</w:tr>
      <w:tr w:rsidR="00CE0C92" w:rsidTr="00233E6E">
        <w:trPr>
          <w:gridAfter w:val="1"/>
          <w:wAfter w:w="150" w:type="dxa"/>
          <w:trHeight w:val="102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Зав.каф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</w:tr>
      <w:tr w:rsidR="00B25C9F" w:rsidTr="00B25C9F">
        <w:trPr>
          <w:trHeight w:val="12815"/>
        </w:trPr>
        <w:tc>
          <w:tcPr>
            <w:tcW w:w="1078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Default="003526B8" w:rsidP="004E02C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77025" cy="5686964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8949" cy="5705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C9F" w:rsidTr="00233E6E">
        <w:trPr>
          <w:trHeight w:val="430"/>
        </w:trPr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7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EB2101" w:rsidRDefault="00236B6A" w:rsidP="004E02C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EB2101">
              <w:rPr>
                <w:rFonts w:ascii="Times New Roman" w:hAnsi="Times New Roman" w:cs="Times New Roman"/>
                <w:i/>
                <w:lang w:val="ru-RU"/>
              </w:rPr>
              <w:t>Диаграмма</w:t>
            </w:r>
            <w:r w:rsidR="004623FC" w:rsidRPr="00EB2101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классов</w:t>
            </w:r>
            <w:r w:rsidR="001B3B30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приложения</w:t>
            </w:r>
          </w:p>
        </w:tc>
        <w:tc>
          <w:tcPr>
            <w:tcW w:w="14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Листов</w:t>
            </w:r>
            <w:proofErr w:type="spellEnd"/>
          </w:p>
        </w:tc>
      </w:tr>
      <w:tr w:rsidR="00B25C9F" w:rsidTr="00233E6E">
        <w:trPr>
          <w:trHeight w:val="251"/>
        </w:trPr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236B6A" w:rsidRDefault="00236B6A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Багиров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Р.А.</w:t>
            </w: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5C9F" w:rsidTr="00233E6E">
        <w:trPr>
          <w:trHeight w:val="284"/>
        </w:trPr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236B6A" w:rsidRDefault="001B3B30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Иванченко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В</w:t>
            </w:r>
            <w:r w:rsidR="00236B6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.В.</w:t>
            </w: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236B6A" w:rsidP="004E02C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2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AE76DD" w:rsidRDefault="00AE76DD" w:rsidP="004E02C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ru-RU"/>
              </w:rPr>
              <w:t>3</w:t>
            </w:r>
          </w:p>
        </w:tc>
      </w:tr>
    </w:tbl>
    <w:p w:rsidR="00C65CFE" w:rsidRDefault="00C65CFE" w:rsidP="00C65CFE">
      <w:pPr>
        <w:rPr>
          <w:rFonts w:ascii="Times New Roman" w:hAnsi="Times New Roman" w:cs="Times New Roman"/>
          <w:lang w:val="ru-RU"/>
        </w:rPr>
      </w:pPr>
    </w:p>
    <w:p w:rsidR="00A25EFD" w:rsidRDefault="00A25EFD" w:rsidP="00C65CFE">
      <w:pPr>
        <w:rPr>
          <w:rFonts w:ascii="Times New Roman" w:hAnsi="Times New Roman" w:cs="Times New Roman"/>
          <w:lang w:val="ru-RU"/>
        </w:rPr>
      </w:pPr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8"/>
        <w:gridCol w:w="1539"/>
        <w:gridCol w:w="904"/>
        <w:gridCol w:w="1150"/>
        <w:gridCol w:w="2925"/>
        <w:gridCol w:w="1406"/>
        <w:gridCol w:w="1420"/>
      </w:tblGrid>
      <w:tr w:rsidR="00A25EFD" w:rsidTr="00AE76DD">
        <w:trPr>
          <w:trHeight w:val="12639"/>
        </w:trPr>
        <w:tc>
          <w:tcPr>
            <w:tcW w:w="10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99718B" w:rsidP="004E02C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39790" cy="3736975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73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EFD" w:rsidTr="00AE76DD">
        <w:trPr>
          <w:trHeight w:val="43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Интерфейс</w:t>
            </w:r>
            <w:proofErr w:type="spellEnd"/>
            <w:r w:rsidR="004623FC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пользователя</w:t>
            </w:r>
            <w:proofErr w:type="spellEnd"/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A25EFD" w:rsidTr="00AE76DD">
        <w:trPr>
          <w:trHeight w:val="25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Багиров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Р.А.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25EFD" w:rsidTr="00AE76DD">
        <w:trPr>
          <w:trHeight w:val="28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E76D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В</w:t>
            </w:r>
            <w:r w:rsidR="00A25EFD">
              <w:rPr>
                <w:sz w:val="18"/>
                <w:szCs w:val="18"/>
                <w:lang w:val="ru-RU"/>
              </w:rPr>
              <w:t>.В.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E76DD" w:rsidRDefault="00AE76DD" w:rsidP="004E02CF">
            <w:pPr>
              <w:spacing w:line="240" w:lineRule="auto"/>
              <w:jc w:val="center"/>
              <w:rPr>
                <w:i/>
                <w:sz w:val="18"/>
                <w:szCs w:val="18"/>
                <w:lang w:val="ru-RU"/>
              </w:rPr>
            </w:pPr>
            <w:r>
              <w:rPr>
                <w:i/>
                <w:sz w:val="18"/>
                <w:szCs w:val="18"/>
                <w:lang w:val="ru-RU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E76DD" w:rsidRDefault="00AE76DD" w:rsidP="004E02CF">
            <w:pPr>
              <w:spacing w:line="240" w:lineRule="auto"/>
              <w:jc w:val="center"/>
              <w:rPr>
                <w:i/>
                <w:sz w:val="18"/>
                <w:szCs w:val="18"/>
                <w:lang w:val="ru-RU"/>
              </w:rPr>
            </w:pPr>
            <w:r>
              <w:rPr>
                <w:i/>
                <w:sz w:val="18"/>
                <w:szCs w:val="18"/>
                <w:lang w:val="ru-RU"/>
              </w:rPr>
              <w:t>3</w:t>
            </w:r>
          </w:p>
        </w:tc>
      </w:tr>
    </w:tbl>
    <w:p w:rsidR="00C65CFE" w:rsidRPr="00FA7140" w:rsidRDefault="00C65CFE" w:rsidP="00EB3AD5">
      <w:pPr>
        <w:pStyle w:val="1"/>
        <w:jc w:val="right"/>
        <w:rPr>
          <w:lang w:val="ru-RU"/>
        </w:rPr>
      </w:pPr>
      <w:bookmarkStart w:id="27" w:name="_Toc531745060"/>
      <w:r>
        <w:rPr>
          <w:lang w:val="ru-RU"/>
        </w:rPr>
        <w:lastRenderedPageBreak/>
        <w:t>П</w:t>
      </w:r>
      <w:r w:rsidR="00EB3AD5">
        <w:rPr>
          <w:lang w:val="ru-RU"/>
        </w:rPr>
        <w:t>РИЛОЖЕНИЕ</w:t>
      </w:r>
      <w:r w:rsidR="004623FC" w:rsidRPr="00FA7140">
        <w:rPr>
          <w:lang w:val="ru-RU"/>
        </w:rPr>
        <w:t xml:space="preserve"> </w:t>
      </w:r>
      <w:r w:rsidR="00EB3AD5" w:rsidRPr="00FA7140">
        <w:rPr>
          <w:lang w:val="ru-RU"/>
        </w:rPr>
        <w:t>Б</w:t>
      </w:r>
      <w:bookmarkEnd w:id="27"/>
    </w:p>
    <w:p w:rsidR="00F54833" w:rsidRPr="00FA7140" w:rsidRDefault="00F54833" w:rsidP="00F54833">
      <w:pPr>
        <w:rPr>
          <w:rFonts w:ascii="Times New Roman" w:hAnsi="Times New Roman" w:cs="Times New Roman"/>
          <w:sz w:val="28"/>
          <w:szCs w:val="26"/>
          <w:lang w:val="ru-RU"/>
        </w:rPr>
      </w:pPr>
    </w:p>
    <w:p w:rsidR="00F54833" w:rsidRDefault="00F54833" w:rsidP="00F54833">
      <w:pPr>
        <w:pStyle w:val="2"/>
        <w:jc w:val="center"/>
        <w:rPr>
          <w:lang w:val="ru-RU"/>
        </w:rPr>
      </w:pPr>
      <w:bookmarkStart w:id="28" w:name="_Toc531745061"/>
      <w:r>
        <w:rPr>
          <w:lang w:val="ru-RU"/>
        </w:rPr>
        <w:t>Исходный</w:t>
      </w:r>
      <w:r w:rsidR="004623FC">
        <w:rPr>
          <w:lang w:val="ru-RU"/>
        </w:rPr>
        <w:t xml:space="preserve"> </w:t>
      </w:r>
      <w:r>
        <w:rPr>
          <w:lang w:val="ru-RU"/>
        </w:rPr>
        <w:t>код</w:t>
      </w:r>
      <w:r w:rsidR="004623FC">
        <w:rPr>
          <w:lang w:val="ru-RU"/>
        </w:rPr>
        <w:t xml:space="preserve"> </w:t>
      </w:r>
      <w:r>
        <w:rPr>
          <w:lang w:val="ru-RU"/>
        </w:rPr>
        <w:t>приложения</w:t>
      </w:r>
      <w:bookmarkEnd w:id="28"/>
    </w:p>
    <w:p w:rsidR="00F54833" w:rsidRDefault="00F54833" w:rsidP="00F54833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FA7140" w:rsidRPr="00FA7140" w:rsidRDefault="00FA7140" w:rsidP="00F54833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A7140">
        <w:rPr>
          <w:rFonts w:ascii="Times New Roman" w:hAnsi="Times New Roman" w:cs="Times New Roman"/>
          <w:b/>
          <w:sz w:val="26"/>
          <w:szCs w:val="26"/>
          <w:lang w:val="ru-RU"/>
        </w:rPr>
        <w:t>Файлы заголовков:</w:t>
      </w:r>
    </w:p>
    <w:p w:rsidR="00DD5990" w:rsidRDefault="00FA7140" w:rsidP="00F54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</w:t>
      </w:r>
      <w:r w:rsidRPr="00FA7140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h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pragma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once</w:t>
      </w:r>
      <w:proofErr w:type="spellEnd"/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map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MainForm.h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FileAttributeManager.h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FileDateTimeManager.h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FileSizeManager.h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FileUtil.h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FileTypeManager.h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class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public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>~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int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run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(HINSTANCE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HINSTANCE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hPrevInstance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LPSTR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lpCmdLine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int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nShowCmd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WNDPROC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wndProc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LONG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mainEvents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UINT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WPARAM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LPARAM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lParam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commandEvents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(WPARAM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selectFileData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closeWindow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quit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(WPARAM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viewCreatedDateTimeFile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viewEditedDateTimeFile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viewOpenedDateTimeFile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viewFilePath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path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viewFileSize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viewStatus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DWORD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viewIcon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viewFileType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readOnlyCheckAction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hiddenCheckAction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archiveCheckAction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compressedCheckAction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encryptedCheckAction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indexedCheckAction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changeCheckBoxStatus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(DWORD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attributeAction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changeAttributeStatus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(DWORD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changeCompressedStatus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changeEncryptedStatus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GetOfn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getFileAttributeManager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getDateTimeManager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getFileSizeManager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getFileTypeManager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setOfn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setFileAttributeManager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setDateTimeManager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dateTimeManager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setFileSizeManager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setFileTypeManager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private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dateTimeManager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};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typedef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::*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events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)(WPARAM);</w:t>
      </w:r>
    </w:p>
    <w:p w:rsidR="00FA7140" w:rsidRPr="000F5714" w:rsidRDefault="000F5714" w:rsidP="000F5714">
      <w:pPr>
        <w:rPr>
          <w:rFonts w:ascii="Times New Roman" w:hAnsi="Times New Roman" w:cs="Times New Roman"/>
          <w:color w:val="auto"/>
          <w:sz w:val="26"/>
          <w:szCs w:val="26"/>
          <w:lang w:val="ru-RU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typedef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::*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commEvents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)();</w:t>
      </w:r>
    </w:p>
    <w:p w:rsidR="000F5714" w:rsidRDefault="000F5714" w:rsidP="00F54833">
      <w:pPr>
        <w:rPr>
          <w:rFonts w:ascii="Times New Roman" w:hAnsi="Times New Roman" w:cs="Times New Roman"/>
          <w:sz w:val="26"/>
          <w:szCs w:val="26"/>
        </w:rPr>
      </w:pPr>
    </w:p>
    <w:p w:rsidR="00FA7140" w:rsidRDefault="00FA714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MainForm.h</w:t>
      </w:r>
      <w:proofErr w:type="spellEnd"/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pragma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once</w:t>
      </w:r>
      <w:proofErr w:type="spellEnd"/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Windows.h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DEFAULT_X_POS 10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DEFAULT_X_LAYOUT 15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DEFAULT_Y_LAYOUT 10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TOP_Y_POS 10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WCLASS_NAME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myWindow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TITLE "NTFS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attributes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MAIN_X_POS 100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MAIN_Y_POS 100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MAIN_WIDTH 700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MAIN_HEIGHT 380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PIC_X_POS 410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PIC_SIZE 32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LABELS_WIDHT 380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LABELS_HEIGHT 20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LABELS_Y_LAYOUT LABELS_HEIGHT + DEFAULT_Y_LAYOUT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CREATED_DATETIME_LABEL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Created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 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EDITED_DATETIME_LABEL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Modified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 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OPENED_DATETIME_LABEL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Accessed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 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PATH_LABEL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Path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 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FILE_SIZE_LABEL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Size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 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FILE_SIZE_LABEL_SUFFIX "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bytes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FILE_TYPE_LABEL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Type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 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CREATED_DATETIME_LABEL_Y_POS TOP_Y_POS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EDITED_DATETIME_LABEL_Y_POS CREATED_DATETIME_LABEL_Y_POS + LABELS_Y_LAYOUT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OPENED_DATETIME_LABEL_Y_POS EDITED_DATETIME_LABEL_Y_POS + LABELS_Y_LAYOUT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PATH_LABEL_Y_POS OPENED_DATETIME_LABEL_Y_POS + LABELS_Y_LAYOUT + DEFAULT_Y_LAYOUT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FILE_SIZE_LABEL_Y_POS PATH_LABEL_Y_POS + LABELS_Y_LAYOUT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FILE_TYPE_LABEL_X_POS PIC_X_POS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FILE_TYPE_LABEL_Y_POS DEFAULT_Y_LAYOUT + PIC_SIZE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CHECKBOX_WIDTH 210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CHECKBOX_HEIGHT 20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CHECKBOX_X_LAYOUT CHECKBOX_WIDTH + DEFAULT_X_LAYOUT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CHECKBOX_Y_LAYOUT CHECKBOX_HEIGHT + DEFAULT_Y_LAYOUT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READONLY_CBOX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Read-only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READONLY_CBOX_Y_POS FILE_SIZE_LABEL_Y_POS + CHECKBOX_Y_LAYOUT + DEFAULT_Y_LAYOUT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HIDDEN_CBOX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Hidden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HIDDEN_CBOX_X_POS DEFAULT_X_POS + CHECKBOX_X_LAYOUT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HIDDEN_CBOX_Y_POS READONLY_CBOX_Y_POS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ARCHIVE_CBOX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Archive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ARCHIVE_CBOX_X_POS HIDDEN_CBOX_X_POS + CHECKBOX_X_LAYOUT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ARCHIVE_CBOX_Y_POS HIDDEN_CBOX_Y_POS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COMPRESSED_CBOX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Compressed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COMPRESSED_CBOX_Y_POS READONLY_CBOX_Y_POS + CHECKBOX_Y_LAYOUT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ENCRYPTED_CBOX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Encrypted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ENCRYPTED_CBOX_Y_POS COMPRESSED_CBOX_Y_POS + CHECKBOX_Y_LAYOUT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INDEXED_CBOX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Disable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indexing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INDEXED_CBOX_Y_POS ENCRYPTED_CBOX_Y_POS + CHECKBOX_Y_LAYOUT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HELP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help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FILE_MENU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FILE_MENU_OPEN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Open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FILE_MENU_EXIT "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Exit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FILE_MENU_OPEN_ACTION 1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FILE_MENU_EXIT_ACTION 3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READONLY_CHECK_ACTION 5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HIDDEN_CHECK_ACTION 7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ARCHIVE_CHECK_ACTION 9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COMPRESSED_CHECK_ACTION 11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ENCRYPTED_CHECK_ACTION 13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INDEXED_CHECK_ACTION 15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define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DEFAULT_STR_SIZE 260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class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public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>~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selectFile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getFromLabel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setToLabel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initWindow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registerWClass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(HINSTANCE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WNDPROC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wndProc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addMenus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addLabels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addCheckBoxes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addPicture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(HICON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bitmap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setAllCheckBoxEnableStatus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getHWnd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HMENU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getMainMenu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HMENU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getFileMenu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getCreatedDateTimeLabel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getEditedDateTimeLabel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getOpenedDateTimeLabel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getPathLabel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getFileSizeLabel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getFileTypeLabel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getReadOnlyCBox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getHiddenCBox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getArchiveCBox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getCompressedCBox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getEncryptedCBox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getIndexedCBox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getPicture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setHWnd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setMainMenu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(HMENU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setFileMenu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(HMENU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setCreatedDateTimeLabel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createdDateTimeLabel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setEditedDateTimeLabel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editedDateTimeLabel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setOpenedDateTimeLabel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openedDateTimeLabel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setPathLabel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pathLabel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setFileSizeLabel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fileSizeLabel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setFileTypeLabel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fileTypeLabel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setReadOnlyCBox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readOnlyCBox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setHiddenCBox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hiddenCBox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setArchiveCBox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archiveCBox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setCompressedCBox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compressedCBox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setEncryptedCBox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encryptedCBox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setIndexedCBox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indexedCBox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setPicture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private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HMENU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HMENU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createdDateTimeLabel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editedDateTimeLabel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openedDateTimeLabel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pathLabel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fileSizeLabel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fileTypeLabel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readOnlyCBox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hiddenCBox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archiveCBox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compressedCBox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encryptedCBox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indexedCBox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FA7140" w:rsidRPr="000F5714" w:rsidRDefault="000F5714" w:rsidP="000F571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};</w:t>
      </w:r>
    </w:p>
    <w:p w:rsidR="000F5714" w:rsidRDefault="000F5714" w:rsidP="00F54833">
      <w:pPr>
        <w:rPr>
          <w:rFonts w:ascii="Times New Roman" w:hAnsi="Times New Roman" w:cs="Times New Roman"/>
          <w:sz w:val="26"/>
          <w:szCs w:val="26"/>
        </w:rPr>
      </w:pPr>
    </w:p>
    <w:p w:rsidR="00FA7140" w:rsidRDefault="00FA714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FileAttributeManager.h</w:t>
      </w:r>
      <w:proofErr w:type="spellEnd"/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pragma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once</w:t>
      </w:r>
      <w:proofErr w:type="spellEnd"/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Windows.h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class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public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  <w:t>~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attributeStatus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DWORD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setAttributeStatus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DWORD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setCompressedStatus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(HANDLE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setEncryptedStatus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private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0F5714" w:rsidRPr="000F5714" w:rsidRDefault="000F5714" w:rsidP="000F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hasAttribute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(DWORD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attributes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 xml:space="preserve">, DWORD </w:t>
      </w:r>
      <w:proofErr w:type="spellStart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FA7140" w:rsidRPr="000F5714" w:rsidRDefault="000F5714" w:rsidP="000F571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0F5714">
        <w:rPr>
          <w:rFonts w:ascii="Consolas" w:hAnsi="Consolas" w:cs="Consolas"/>
          <w:color w:val="auto"/>
          <w:sz w:val="19"/>
          <w:szCs w:val="19"/>
          <w:lang w:val="ru-BY"/>
        </w:rPr>
        <w:t>};</w:t>
      </w:r>
    </w:p>
    <w:p w:rsidR="000F5714" w:rsidRDefault="000F5714" w:rsidP="00F54833">
      <w:pPr>
        <w:rPr>
          <w:rFonts w:ascii="Times New Roman" w:hAnsi="Times New Roman" w:cs="Times New Roman"/>
          <w:sz w:val="26"/>
          <w:szCs w:val="26"/>
        </w:rPr>
      </w:pPr>
    </w:p>
    <w:p w:rsidR="00FA7140" w:rsidRDefault="00FA714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FileDateTimeManager.h</w:t>
      </w:r>
      <w:proofErr w:type="spellEnd"/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pragma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once</w:t>
      </w:r>
      <w:proofErr w:type="spellEnd"/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Windows.h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cstdio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class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public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  <w:t>~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getCreatedDateTimeFile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getEditedDateTimeFile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getOpenedDateTimeFile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B926EB" w:rsidRDefault="00B926EB" w:rsidP="00B926EB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};</w:t>
      </w:r>
    </w:p>
    <w:p w:rsidR="00B926EB" w:rsidRDefault="00B926EB" w:rsidP="00F54833">
      <w:pPr>
        <w:rPr>
          <w:rFonts w:ascii="Times New Roman" w:hAnsi="Times New Roman" w:cs="Times New Roman"/>
          <w:sz w:val="26"/>
          <w:szCs w:val="26"/>
        </w:rPr>
      </w:pPr>
    </w:p>
    <w:p w:rsidR="000F5714" w:rsidRDefault="000F5714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FileSizeManager.h</w:t>
      </w:r>
      <w:proofErr w:type="spellEnd"/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pragma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once</w:t>
      </w:r>
      <w:proofErr w:type="spellEnd"/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Windows.h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class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public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  <w:t>~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long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getFileSize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B926EB" w:rsidRDefault="00B926EB" w:rsidP="00B926EB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};</w:t>
      </w:r>
    </w:p>
    <w:p w:rsidR="00B926EB" w:rsidRDefault="00B926EB" w:rsidP="00F54833">
      <w:pPr>
        <w:rPr>
          <w:rFonts w:ascii="Times New Roman" w:hAnsi="Times New Roman" w:cs="Times New Roman"/>
          <w:sz w:val="26"/>
          <w:szCs w:val="26"/>
        </w:rPr>
      </w:pPr>
    </w:p>
    <w:p w:rsidR="000F5714" w:rsidRDefault="000F5714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FileTypeManager.h</w:t>
      </w:r>
      <w:proofErr w:type="spellEnd"/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pragma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once</w:t>
      </w:r>
      <w:proofErr w:type="spellEnd"/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Windows.h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class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public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  <w:t>~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HICON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getIcon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B926EB" w:rsidRPr="00B926EB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getFileType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0F5714" w:rsidRPr="00B926EB" w:rsidRDefault="00B926EB" w:rsidP="00B926EB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B926EB">
        <w:rPr>
          <w:rFonts w:ascii="Consolas" w:hAnsi="Consolas" w:cs="Consolas"/>
          <w:color w:val="auto"/>
          <w:sz w:val="19"/>
          <w:szCs w:val="19"/>
          <w:lang w:val="ru-BY"/>
        </w:rPr>
        <w:t>};</w:t>
      </w:r>
    </w:p>
    <w:p w:rsidR="00B926EB" w:rsidRDefault="00B926EB" w:rsidP="00F54833">
      <w:pPr>
        <w:rPr>
          <w:rFonts w:ascii="Times New Roman" w:hAnsi="Times New Roman" w:cs="Times New Roman"/>
          <w:sz w:val="26"/>
          <w:szCs w:val="26"/>
        </w:rPr>
      </w:pPr>
    </w:p>
    <w:p w:rsidR="000F5714" w:rsidRPr="00FA7140" w:rsidRDefault="000F5714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FileUtil.h</w:t>
      </w:r>
      <w:proofErr w:type="spellEnd"/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pragma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once</w:t>
      </w:r>
      <w:proofErr w:type="spellEnd"/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Windows.h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&lt;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&gt;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class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public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HANDLE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getFileHandle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HANDLE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getFileHandleForCompression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getFileInformation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(HANDLE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*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private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~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B926EB" w:rsidRPr="00A075F7" w:rsidRDefault="00B926EB" w:rsidP="00B9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*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FA7140" w:rsidRPr="00A075F7" w:rsidRDefault="00B926EB" w:rsidP="00B926EB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};</w:t>
      </w:r>
    </w:p>
    <w:p w:rsidR="00B926EB" w:rsidRDefault="00B926EB" w:rsidP="00F54833">
      <w:pPr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FA7140" w:rsidRDefault="00FA7140" w:rsidP="00F54833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A7140">
        <w:rPr>
          <w:rFonts w:ascii="Times New Roman" w:hAnsi="Times New Roman" w:cs="Times New Roman"/>
          <w:b/>
          <w:sz w:val="26"/>
          <w:szCs w:val="26"/>
          <w:lang w:val="ru-RU"/>
        </w:rPr>
        <w:t>Исходные файлы:</w:t>
      </w:r>
    </w:p>
    <w:p w:rsidR="00FA7140" w:rsidRPr="00FA7140" w:rsidRDefault="00FA7140" w:rsidP="00F54833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start</w:t>
      </w:r>
      <w:r w:rsidRPr="00FA7140">
        <w:rPr>
          <w:rFonts w:ascii="Times New Roman" w:hAnsi="Times New Roman" w:cs="Times New Roman"/>
          <w:sz w:val="26"/>
          <w:szCs w:val="26"/>
          <w:lang w:val="ru-RU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</w:rPr>
        <w:t>cpp</w:t>
      </w:r>
      <w:proofErr w:type="spellEnd"/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Controller.h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LONG CALLBACK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UINT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WPARAM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*(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new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*(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new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WINAPI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WinMain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(HINSTANCE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HINSTANCE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hPrevInstance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LPSTR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lpCmdLine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nShowCmd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controller.run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hPrevInstance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lpCmdLine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nShowCmd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LONG CALLBACK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UINT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WPARAM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controller.mainEvents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FA7140" w:rsidRPr="00A075F7" w:rsidRDefault="00A075F7" w:rsidP="00A075F7">
      <w:pPr>
        <w:rPr>
          <w:rFonts w:ascii="Times New Roman" w:hAnsi="Times New Roman" w:cs="Times New Roman"/>
          <w:color w:val="auto"/>
          <w:sz w:val="26"/>
          <w:szCs w:val="26"/>
          <w:lang w:val="ru-RU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Default="00A075F7" w:rsidP="00F54833">
      <w:pPr>
        <w:rPr>
          <w:rFonts w:ascii="Times New Roman" w:hAnsi="Times New Roman" w:cs="Times New Roman"/>
          <w:sz w:val="26"/>
          <w:szCs w:val="26"/>
        </w:rPr>
      </w:pPr>
    </w:p>
    <w:p w:rsidR="00FA7140" w:rsidRDefault="00FA7140" w:rsidP="00F54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Controller.cpp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Controller.h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&lt;DWORD, DWORD&gt;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attributesActionMap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{ { FILE_ATTRIBUTE_READONLY, READONLY_CHECK_ACTION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FILE_ATTRIBUTE_HIDDEN, HIDDEN_CHECK_ACTION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FILE_ATTRIBUTE_ARCHIVE, ARCHIVE_CHECK_ACTION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FILE_ATTRIBUTE_COMPRESSED, COMPRESSED_CHECK_ACTION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FILE_ATTRIBUTE_ENCRYPTED, ENCRYPTED_CHECK_ACTION},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FILE_ATTRIBUTE_NOT_CONTENT_INDEXED, INDEXED_CHECK_ACTION } };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&lt;UINT,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&gt;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mainEventMap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{ { WM_DESTROY,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quit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 WM_COMMAND,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commandEvents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 };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&lt;UINT,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commEvents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&gt;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commandEventMap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{ { FILE_MENU_OPEN_ACTION,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selectFileData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FILE_MENU_EXIT_ACTION,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closeWindow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READONLY_CHECK_ACTION,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readOnlyCheckAction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HIDDEN_CHECK_ACTION,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hiddenCheckAction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ARCHIVE_CHECK_ACTION,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archiveCheckAction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COMPRESSED_CHECK_ACTION,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compressedCheckAction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ENCRYPTED_CHECK_ACTION,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encryptedCheckAction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   { INDEXED_CHECK_ACTION,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indexedCheckAction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} };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::~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run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(HINSTANCE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HINSTANCE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hPrevInstance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LPSTR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lpCmdLine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nShowCmd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WNDPROC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wndProc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MSG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msg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form.registerWClass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wndProc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(WCLASS_NAME, TITLE, WS_OVERLAPPEDWINDOW, MAIN_X_POS,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MAIN_Y_POS, MAIN_WIDTH, MAIN_HEIGHT, HWND_DESKTOP, NULL,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ShowWindow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nShowCmd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UpdateWindow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form.setHWnd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form.initWindow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while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GetMessage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msg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NULL, NULL, NULL))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TranslateMessage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msg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DispatchMessage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msg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msg.wParam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LONG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UINT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WPARAM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LPARAM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mainEventMap.find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) !=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mainEventMap.end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-&gt;*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mainEventMap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])(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else</w:t>
      </w:r>
      <w:proofErr w:type="spellEnd"/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DefWindowProc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winEvent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0;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commandEvents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(WPARAM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UINT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eventCode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LOWORD(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commandEventMap.find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eventCode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) !=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commandEventMap.end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-&gt;*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commandEventMap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eventCode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])();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closeWindow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DestroyWindow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quit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(WPARAM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wParam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PostQuitMessage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(0);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selectFileData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form.selectFile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!= "")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HANDLE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getFileHandle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getFileInformation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CloseHandle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viewCreatedDateTimeFile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viewEditedDateTimeFile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viewOpenedDateTimeFile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viewFilePath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viewFileSize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FILE_ATTRIBUTE_READONLY);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FILE_ATTRIBUTE_HIDDEN);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FILE_ATTRIBUTE_ARCHIVE);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FILE_ATTRIBUTE_COMPRESSED);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FILE_ATTRIBUTE_ENCRYPTED);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FILE_ATTRIBUTE_NOT_CONTENT_INDEXED);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form.setAllCheckBoxEnableStatus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true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viewIcon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viewFileType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viewCreatedDateTimeFile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form.setToLabel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form.getCreatedDateTimeLabel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CREATED_DATETIME_LABEL +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dateTimeManager.getCreatedDateTimeFile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viewEditedDateTimeFile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form.setToLabel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form.getEditedDateTimeLabel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EDITED_DATETIME_LABEL +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dateTimeManager.getEditedDateTimeFile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viewOpenedDateTimeFile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form.setToLabel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form.getOpenedDateTimeLabel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OPENED_DATETIME_LABEL +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dateTimeManager.getOpenedDateTimeFile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viewFilePath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path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form.setToLabel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form.getPathLabel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PATH_LABEL +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path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viewFileSize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sizeStr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to_string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fileSizeManager.getFileSize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form.setToLabel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form.getFileSizeLabel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FILE_SIZE_LABEL +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sizeStr</w:t>
      </w:r>
      <w:proofErr w:type="spellEnd"/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+ FILE_SIZE_LABEL_SUFFIX);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DWORD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CheckDlgButton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attributesActionMap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],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fileAttributeManager.attributeStatus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)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? BST_CHECKED : BST_UNCHECKED));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viewIcon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form.addPicture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fileTypeManager.getIcon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viewFileType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form.setToLabel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form.getFileTypeLabel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FILE_TYPE_LABEL +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fileTypeManager.getFileType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readOnlyCheckAction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changeCheckBoxStatus(attributesActionMap[FILE_ATTRIBUTE_READONLY]);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changeAttributeStatus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(FILE_ATTRIBUTE_READONLY);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hiddenCheckAction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changeCheckBoxStatus(attributesActionMap[FILE_ATTRIBUTE_HIDDEN]);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changeAttributeStatus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(FILE_ATTRIBUTE_HIDDEN);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archiveCheckAction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changeCheckBoxStatus(attributesActionMap[FILE_ATTRIBUTE_ARCHIVE]);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changeAttributeStatus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(FILE_ATTRIBUTE_ARCHIVE);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compressedCheckAction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changeCompressedStatus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changeCheckBoxStatus(attributesActionMap[FILE_ATTRIBUTE_COMPRESSED]);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encryptedCheckAction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changeEncryptedStatus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changeCheckBoxStatus(attributesActionMap[FILE_ATTRIBUTE_ENCRYPTED]);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indexedCheckAction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changeCheckBoxStatus(attributesActionMap[FILE_ATTRIBUTE_NOT_CONTENT_INDEXED]);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changeAttributeStatus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(FILE_ATTRIBUTE_NOT_CONTENT_INDEXED);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changeCheckBoxStatus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(DWORD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IsDlgButtonChecked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CheckDlgButton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BST_UNCHECKED);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else</w:t>
      </w:r>
      <w:proofErr w:type="spellEnd"/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CheckDlgButton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BST_CHECKED);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changeAttributeStatus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(DWORD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!= "")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fileAttributeManager.setAttributeStatus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IsDlgButtonChecked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attributesActionMap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]));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changeCompressedStatus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!= "")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(!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IsDlgButtonChecked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attributesActionMap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[FILE_ATTRIBUTE_COMPRESSED])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&amp;&amp;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IsDlgButtonChecked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attributesActionMap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[FILE_ATTRIBUTE_ENCRYPTED]))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encryptedCheckAction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HANDLE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getFileUtil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getFileHandleForCompression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fileAttributeManager.setCompressedStatus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!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IsDlgButtonChecked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(), COMPRESSED_CHECK_ACTION));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CloseHandle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changeEncryptedStatus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!= "")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(!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IsDlgButtonChecked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attributesActionMap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[FILE_ATTRIBUTE_ENCRYPTED])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&amp;&amp;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IsDlgButtonChecked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attributesActionMap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[FILE_ATTRIBUTE_COMPRESSED]))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compressedCheckAction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fileAttributeManager.setEncryptedStatus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!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IsDlgButtonChecked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form.getHWnd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(), ENCRYPTED_CHECK_ACTION));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getFileSizeManager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getFileTypeManager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setFileSizeManager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Controller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setFileTypeManager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FA7140" w:rsidRPr="00A075F7" w:rsidRDefault="00A075F7" w:rsidP="00A075F7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Default="00A075F7" w:rsidP="00F54833">
      <w:pPr>
        <w:rPr>
          <w:rFonts w:ascii="Times New Roman" w:hAnsi="Times New Roman" w:cs="Times New Roman"/>
          <w:sz w:val="26"/>
          <w:szCs w:val="26"/>
        </w:rPr>
      </w:pPr>
    </w:p>
    <w:p w:rsidR="00FA7140" w:rsidRDefault="00FA7140" w:rsidP="00F54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MainForm.cpp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MainForm.h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::~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registerWClass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(HINSTANCE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WNDPROC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wndProc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WNDCLASS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memset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0,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sizeof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(WNDCLASS));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wClass.hbrBackground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(HBRUSH)COLOR_WINDOW;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wClass.hCursor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LoadCursor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(NULL, IDC_ARROW);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wClass.hInstance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hInstance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wClass.lpszClassName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WCLASS_NAME;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wClass.lpfnWndProc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wndProc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wClass.cbWndExtra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0;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wClass.cbClsExtra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0;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(!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RegisterClass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wClass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MessageBox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(NULL, 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Error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: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custom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class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not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register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Error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MB_OK);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selectFile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OPENFILENAME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szFile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[DEFAULT_STR_SIZE];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HANDLE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ZeroMemory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sizeof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ofn.lStructSize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sizeof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ofn.hwndOwner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ofn.lpstrFile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szFile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ofn.lpstrFile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[0] = '\0';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ofn.nMaxFile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sizeof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szFile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ofn.lpstrFilter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All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\0*.*\0";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ofn.nFilterIndex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1;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ofn.lpstrFileTitle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NULL;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ofn.nMaxFileTitle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0;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ofn.lpstrInitialDir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NULL;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ofn.Flags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OFN_PATHMUSTEXIST | OFN_FILEMUSTEXIST;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GetOpenFileName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ofn.lpstrFile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initWindow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addMenus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addLabels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addCheckBoxes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addMenus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AppendMenu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MF_STRING, FILE_MENU_OPEN_ACTION, FILE_MENU_OPEN);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AppendMenu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MF_SEPARATOR,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AppendMenu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MF_STRING, FILE_MENU_EXIT_ACTION, FILE_MENU_EXIT);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AppendMenu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MF_POPUP, (UINT_PTR)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FILE_MENU);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AppendMenu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MF_STRING, NULL, HELP);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addLabels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", CREATED_DATETIME_LABEL,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WS_VISIBLE | WS_CHILD, DEFAULT_X_POS, CREATED_DATETIME_LABEL_Y_POS,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LABELS_WIDHT, LABELS_HEIGHT,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NULL,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", EDITED_DATETIME_LABEL,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WS_VISIBLE | WS_CHILD, DEFAULT_X_POS, EDITED_DATETIME_LABEL_Y_POS,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LABELS_WIDHT, LABELS_HEIGHT,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NULL,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", OPENED_DATETIME_LABEL,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WS_VISIBLE | WS_CHILD, DEFAULT_X_POS, OPENED_DATETIME_LABEL_Y_POS,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LABELS_WIDHT, LABELS_HEIGHT,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NULL,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pathLabel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PATH_LABEL,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WS_VISIBLE | WS_CHILD, DEFAULT_X_POS, PATH_LABEL_Y_POS,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LABELS_WIDHT, LABELS_HEIGHT,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NULL,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FILE_SIZE_LABEL,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WS_VISIBLE | WS_CHILD, DEFAULT_X_POS, FILE_SIZE_LABEL_Y_POS,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LABELS_WIDHT, LABELS_HEIGHT,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NULL,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FILE_TYPE_LABEL,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WS_VISIBLE | WS_CHILD, FILE_TYPE_LABEL_X_POS, FILE_TYPE_LABEL_Y_POS,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LABELS_WIDHT, LABELS_HEIGHT,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NULL,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addCheckBoxes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readOnlyCBox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button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READONLY_CBOX, WS_VISIBLE | WS_CHILD | BS_CHECKBOX,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DEFAULT_X_POS, READONLY_CBOX_Y_POS, CHECKBOX_WIDTH,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CHECKBOX_HEIGHT,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(HMENU)READONLY_CHECK_ACTION,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hiddenCBox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button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HIDDEN_CBOX, WS_VISIBLE | WS_CHILD | BS_CHECKBOX,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HIDDEN_CBOX_X_POS, HIDDEN_CBOX_Y_POS, CHECKBOX_WIDTH,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CHECKBOX_HEIGHT,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(HMENU)HIDDEN_CHECK_ACTION,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archiveCBox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button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ARCHIVE_CBOX, WS_VISIBLE | WS_CHILD | BS_CHECKBOX,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ARCHIVE_CBOX_X_POS, ARCHIVE_CBOX_Y_POS, CHECKBOX_WIDTH,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CHECKBOX_HEIGHT,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(HMENU)ARCHIVE_CHECK_ACTION,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button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COMPRESSED_CBOX, WS_VISIBLE | WS_CHILD | BS_CHECKBOX,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DEFAULT_X_POS, COMPRESSED_CBOX_Y_POS, CHECKBOX_WIDTH,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CHECKBOX_HEIGHT,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(HMENU)COMPRESSED_CHECK_ACTION,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button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ENCRYPTED_CBOX, WS_VISIBLE | WS_CHILD | BS_CHECKBOX,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DEFAULT_X_POS, ENCRYPTED_CBOX_Y_POS, CHECKBOX_WIDTH,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CHECKBOX_HEIGHT,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(HMENU)ENCRYPTED_CHECK_ACTION,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indexedCBox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button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INDEXED_CBOX, WS_VISIBLE | WS_CHILD | BS_CHECKBOX,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DEFAULT_X_POS, INDEXED_CBOX_Y_POS, CHECKBOX_WIDTH,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CHECKBOX_HEIGHT,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(HMENU)INDEXED_CHECK_ACTION,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setAllCheckBoxEnableStatus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false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setAllCheckBoxEnableStatus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EnableWindow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readOnlyCBox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EnableWindow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hiddenCBox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EnableWindow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archiveCBox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EnableWindow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EnableWindow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EnableWindow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indexedCBox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addPicture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(HICON bitmap1)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PAINTSTRUCT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ICONINFO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GetIconInfo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(bitmap1,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BITMAP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HBITMAP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bitmap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inf.hbmColor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GetObject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bitmap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sizeof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CreateWindow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static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", INDEXED_CBOX, WS_VISIBLE | WS_CHILD | SS_BITMAP,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PIC_X_POS, DEFAULT_Y_LAYOUT,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bm.bmWidth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bm.bmHeight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NULL, NULL,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HDC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hdc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GetDC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HDC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memBit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CreateCompatibleDC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hdc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SelectObject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memBit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bitmap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ReleaseDC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hdc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hdc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BeginPaint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BitBlt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hdc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0, 0,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bm.bmWidth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bm.bmHeight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memBit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0, 0, SRCCOPY);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EndPaint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getFromLabel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LPSTR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new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[DEFAULT_STR_SIZE];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GetWindowText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DEFAULT_STR_SIZE);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setToLabel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SetWindowText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(LPCSTR)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str.c_str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HMENU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HMENU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getCreatedDateTimeLabel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getEditedDateTimeLabel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getOpenedDateTimeLabel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getPathLabel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pathLabel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getFileSizeLabel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getFileTypeLabel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getReadOnlyCBox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readOnlyCBox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getHiddenCBox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hiddenCBox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getArchiveCBox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archiveCBox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getCompressedCBox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getEncryptedCBox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getIndexedCBox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indexedCBox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hWnd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(HMENU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(HMENU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fileMenu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setCreatedDateTimeLabel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setEditedDateTimeLabel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setOpenedDateTimeLabel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openedDateTimeLabel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setPathLabel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pathLabel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pathLabel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pathLabel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setFileSizeLabel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fileSizeLabel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setFileTypeLabel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fileTypeLabel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setReadOnlyCBox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readOnlyCBox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readOnlyCBox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readOnlyCBox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setHiddenCBox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hiddenCBox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hiddenCBox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hiddenCBox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setArchiveCBox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archiveCBox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archiveCBox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archiveCBox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setCompressedCBox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setEncryptedCBox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setIndexedCBox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indexedCBox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indexedCBox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indexedCBox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MainForm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(HWND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this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-&gt;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picture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FA7140" w:rsidRPr="00A075F7" w:rsidRDefault="00A075F7" w:rsidP="00A075F7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Default="00A075F7" w:rsidP="00F54833">
      <w:pPr>
        <w:rPr>
          <w:rFonts w:ascii="Times New Roman" w:hAnsi="Times New Roman" w:cs="Times New Roman"/>
          <w:sz w:val="26"/>
          <w:szCs w:val="26"/>
        </w:rPr>
      </w:pPr>
    </w:p>
    <w:p w:rsidR="00FA7140" w:rsidRDefault="00FA7140" w:rsidP="00F54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FileAttributeManager.cpp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FileAttributeManager.h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::~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DWORD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hasAttribute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file.dwFileAttributes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setAttributeStatus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DWORD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DWORD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GetFileAttributes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((LPCSTR)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fileName.c_str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hasAttribute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) !=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SetFileAttributes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((LPCSTR)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fileName.c_str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 ?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+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 :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-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setCompressedStatus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(HANDLE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DWORD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dummy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USHORT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=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 ? COMPRESSION_FORMAT_DEFAULT : COMPRESSION_FORMAT_NONE;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DeviceIoControl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FSCTL_SET_COMPRESSION,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compression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sizeof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(USHORT), NULL, 0, (LPDWORD)&amp;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dummy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 NULL);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void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setEncryptedStatus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status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) ?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EncryptFile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fileName.c_str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()) :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DecryptFile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fileName.c_str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(), 0);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bool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FileAttributeManager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hasAttribute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(DWORD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DWORD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&amp;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) ==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attribute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FA7140" w:rsidRPr="00A075F7" w:rsidRDefault="00A075F7" w:rsidP="00A075F7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Default="00A075F7" w:rsidP="00F54833">
      <w:pPr>
        <w:rPr>
          <w:rFonts w:ascii="Times New Roman" w:hAnsi="Times New Roman" w:cs="Times New Roman"/>
          <w:sz w:val="26"/>
          <w:szCs w:val="26"/>
        </w:rPr>
      </w:pPr>
    </w:p>
    <w:p w:rsidR="00FA7140" w:rsidRDefault="00FA7140" w:rsidP="00F54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FileDateTimeManager.cpp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FileDateTimeManager.h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::~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FileDateTimeManager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FileDateTimeManager::getCreatedDateTimeFile(BY_HANDLE_FILE_INFORMATION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SYSTEMTIME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FileTimeToLocalFileTime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file.ftCreationTime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), &amp;(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file.ftCreationTime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FileTimeToSystemTime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file.ftCreationTime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buff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[260];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sprintf_s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buff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"%02d.%02d.%d %02d:%02d:%02d",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createdTime.wDay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createdTime.wMonth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createdTime.wYear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createdTime.wHour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createdTime.wMinute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createdTime.wSecond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buff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FileDateTimeManager::getEditedDateTimeFile(BY_HANDLE_FILE_INFORMATION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SYSTEMTIME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FileTimeToLocalFileTime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file.ftLastWriteTime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), &amp;(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file.ftLastWriteTime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FileTimeToSystemTime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file.ftLastWriteTime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buff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[260];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sprintf_s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buff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"%02d.%02d.%d %02d:%02d:%02d",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editedTime.wDay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editedTime.wMonth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editedTime.wYear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editedTime.wHour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editedTime.wMinute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editedTime.wSecond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buff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FileDateTimeManager::getOpenedDateTimeFile(BY_HANDLE_FILE_INFORMATION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SYSTEMTIME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FileTimeToLocalFileTime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file.ftLastAccessTime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), &amp;(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file.ftLastAccessTime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FileTimeToSystemTime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(&amp;(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file.ftLastAccessTime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), &amp;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openedTime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char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buff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[260];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sprintf_s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buff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"%02d.%02d.%d %02d:%02d:%02d",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openedTime.wDay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openedTime.wMonth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,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openedTime.wYear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openedTime.wHour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openedTime.wMinute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openedTime.wSecond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A075F7" w:rsidRPr="00A075F7" w:rsidRDefault="00A075F7" w:rsidP="00A0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buff</w:t>
      </w:r>
      <w:proofErr w:type="spellEnd"/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A075F7" w:rsidRDefault="00A075F7" w:rsidP="00A075F7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075F7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A075F7" w:rsidRDefault="00A075F7" w:rsidP="00F54833">
      <w:pPr>
        <w:rPr>
          <w:rFonts w:ascii="Times New Roman" w:hAnsi="Times New Roman" w:cs="Times New Roman"/>
          <w:sz w:val="26"/>
          <w:szCs w:val="26"/>
        </w:rPr>
      </w:pPr>
    </w:p>
    <w:p w:rsidR="000F5714" w:rsidRDefault="000F5714" w:rsidP="00F54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FileSizeManager.cpp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FileSizeManager.h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::~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long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FileSizeManager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getFileSize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(BY_HANDLE_FILE_INFORMATION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file.nFileSizeLow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710DC0" w:rsidRDefault="00710DC0" w:rsidP="00710DC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Default="00710DC0" w:rsidP="00F54833">
      <w:pPr>
        <w:rPr>
          <w:rFonts w:ascii="Times New Roman" w:hAnsi="Times New Roman" w:cs="Times New Roman"/>
          <w:sz w:val="26"/>
          <w:szCs w:val="26"/>
        </w:rPr>
      </w:pPr>
    </w:p>
    <w:p w:rsidR="000F5714" w:rsidRDefault="000F5714" w:rsidP="00F54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FileTypeManager.cpp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FileTypeManager.h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lastRenderedPageBreak/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::~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HICON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getIcon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SHFILEINFO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flInfo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SHGetFileInfo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fileName.c_str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(), 0, &amp;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flInfo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sizeof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flInfo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), SHGFI_ICON);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flInfo.hIcon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FileTypeManager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getFileType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SHFILEINFO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flInfo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SHGetFileInfo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fileName.c_str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(), 0, &amp;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flInfo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,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sizeof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flInfo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), SHGFI_TYPENAME);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flInfo.szTypeName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0F5714" w:rsidRPr="00710DC0" w:rsidRDefault="00710DC0" w:rsidP="00710DC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Default="00710DC0" w:rsidP="00F54833">
      <w:pPr>
        <w:rPr>
          <w:rFonts w:ascii="Times New Roman" w:hAnsi="Times New Roman" w:cs="Times New Roman"/>
          <w:sz w:val="26"/>
          <w:szCs w:val="26"/>
        </w:rPr>
      </w:pPr>
    </w:p>
    <w:p w:rsidR="000F5714" w:rsidRDefault="000F5714" w:rsidP="00F548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FileUtil.cpp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#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include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"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FileUtil.h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"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*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nullptr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::~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HANDLE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getFileHandle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CreateFile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((LPCSTR)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fileName.c_str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(), GENERIC_READ, FILE_SHARE_READ,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  <w:t>NULL, OPEN_EXISTING, FILE_ATTRIBUTE_NORMAL, NULL);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BY_HANDLE_FILE_INFORMATION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getFileInformation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(HANDLE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  <w:t xml:space="preserve">BY_HANDLE_FILE_INFORMATION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fileInformation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GetFileInformationByHandle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, &amp;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fileInformation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fileInformation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HANDLE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getFileHandleForCompression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std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string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fileName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CreateFile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((LPCSTR)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fileName.c_str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(), GENERIC_READ | GENERIC_WRITE, NULL,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  <w:t>NULL, OPEN_EXISTING, NULL, NULL);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*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::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getFileUtil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if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(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==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nullptr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)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  <w:t>{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=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new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();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  <w:t>}</w:t>
      </w:r>
    </w:p>
    <w:p w:rsidR="00710DC0" w:rsidRPr="00710DC0" w:rsidRDefault="00710DC0" w:rsidP="00710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BY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ab/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return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 xml:space="preserve"> </w:t>
      </w:r>
      <w:proofErr w:type="spellStart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fileUtil</w:t>
      </w:r>
      <w:proofErr w:type="spellEnd"/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;</w:t>
      </w:r>
    </w:p>
    <w:p w:rsidR="00710DC0" w:rsidRPr="00710DC0" w:rsidRDefault="00710DC0" w:rsidP="00710DC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710DC0">
        <w:rPr>
          <w:rFonts w:ascii="Consolas" w:hAnsi="Consolas" w:cs="Consolas"/>
          <w:color w:val="auto"/>
          <w:sz w:val="19"/>
          <w:szCs w:val="19"/>
          <w:lang w:val="ru-BY"/>
        </w:rPr>
        <w:t>}</w:t>
      </w:r>
    </w:p>
    <w:sectPr w:rsidR="00710DC0" w:rsidRPr="00710DC0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35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368" w:rsidRDefault="003F6368">
      <w:pPr>
        <w:spacing w:after="0" w:line="240" w:lineRule="auto"/>
      </w:pPr>
      <w:r>
        <w:separator/>
      </w:r>
    </w:p>
  </w:endnote>
  <w:endnote w:type="continuationSeparator" w:id="0">
    <w:p w:rsidR="003F6368" w:rsidRDefault="003F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964" w:rsidRDefault="00BD1964">
    <w:pP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964" w:rsidRDefault="00BD1964" w:rsidP="0051592C">
    <w:pPr>
      <w:tabs>
        <w:tab w:val="center" w:pos="4677"/>
        <w:tab w:val="left" w:pos="5250"/>
        <w:tab w:val="right" w:pos="9355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964" w:rsidRDefault="00BD1964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368" w:rsidRDefault="003F6368">
      <w:pPr>
        <w:spacing w:after="0" w:line="240" w:lineRule="auto"/>
      </w:pPr>
      <w:r>
        <w:separator/>
      </w:r>
    </w:p>
  </w:footnote>
  <w:footnote w:type="continuationSeparator" w:id="0">
    <w:p w:rsidR="003F6368" w:rsidRDefault="003F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964" w:rsidRDefault="00BD1964">
    <w:pP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1300668"/>
      <w:docPartObj>
        <w:docPartGallery w:val="Page Numbers (Top of Page)"/>
        <w:docPartUnique/>
      </w:docPartObj>
    </w:sdtPr>
    <w:sdtContent>
      <w:p w:rsidR="00BD1964" w:rsidRDefault="00BD196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1592C">
          <w:rPr>
            <w:noProof/>
            <w:lang w:val="ru-RU"/>
          </w:rPr>
          <w:t>3</w:t>
        </w:r>
        <w:r>
          <w:fldChar w:fldCharType="end"/>
        </w:r>
      </w:p>
    </w:sdtContent>
  </w:sdt>
  <w:p w:rsidR="00BD1964" w:rsidRDefault="00BD1964">
    <w:pPr>
      <w:tabs>
        <w:tab w:val="center" w:pos="4677"/>
        <w:tab w:val="right" w:pos="935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964" w:rsidRDefault="00BD1964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righ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right"/>
      <w:pPr>
        <w:ind w:left="1080" w:hanging="360"/>
      </w:pPr>
    </w:lvl>
    <w:lvl w:ilvl="2">
      <w:start w:val="1"/>
      <w:numFmt w:val="decimal"/>
      <w:lvlText w:val="%1.%2.%3."/>
      <w:lvlJc w:val="right"/>
      <w:pPr>
        <w:ind w:left="1800" w:hanging="720"/>
      </w:pPr>
    </w:lvl>
    <w:lvl w:ilvl="3">
      <w:start w:val="1"/>
      <w:numFmt w:val="decimal"/>
      <w:lvlText w:val="%1.%2.%3.%4."/>
      <w:lvlJc w:val="right"/>
      <w:pPr>
        <w:ind w:left="2160" w:hanging="720"/>
      </w:pPr>
    </w:lvl>
    <w:lvl w:ilvl="4">
      <w:start w:val="1"/>
      <w:numFmt w:val="decimal"/>
      <w:lvlText w:val="%1.%2.%3.%4.%5."/>
      <w:lvlJc w:val="right"/>
      <w:pPr>
        <w:ind w:left="2880" w:hanging="1080"/>
      </w:pPr>
    </w:lvl>
    <w:lvl w:ilvl="5">
      <w:start w:val="1"/>
      <w:numFmt w:val="decimal"/>
      <w:lvlText w:val="%1.%2.%3.%4.%5.%6."/>
      <w:lvlJc w:val="right"/>
      <w:pPr>
        <w:ind w:left="3240" w:hanging="1080"/>
      </w:pPr>
    </w:lvl>
    <w:lvl w:ilvl="6">
      <w:start w:val="1"/>
      <w:numFmt w:val="decimal"/>
      <w:lvlText w:val="%1.%2.%3.%4.%5.%6.%7."/>
      <w:lvlJc w:val="right"/>
      <w:pPr>
        <w:ind w:left="3960" w:hanging="1440"/>
      </w:pPr>
    </w:lvl>
    <w:lvl w:ilvl="7">
      <w:start w:val="1"/>
      <w:numFmt w:val="decimal"/>
      <w:lvlText w:val="%1.%2.%3.%4.%5.%6.%7.%8."/>
      <w:lvlJc w:val="right"/>
      <w:pPr>
        <w:ind w:left="4320" w:hanging="1440"/>
      </w:pPr>
    </w:lvl>
    <w:lvl w:ilvl="8">
      <w:start w:val="1"/>
      <w:numFmt w:val="decimal"/>
      <w:lvlText w:val="%1.%2.%3.%4.%5.%6.%7.%8.%9."/>
      <w:lvlJc w:val="right"/>
      <w:pPr>
        <w:ind w:left="5040" w:hanging="180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39938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E04E3"/>
    <w:multiLevelType w:val="hybridMultilevel"/>
    <w:tmpl w:val="385EE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F06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AE3209"/>
    <w:multiLevelType w:val="hybridMultilevel"/>
    <w:tmpl w:val="6A72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E0E81"/>
    <w:multiLevelType w:val="hybridMultilevel"/>
    <w:tmpl w:val="D63C5B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8E155F"/>
    <w:multiLevelType w:val="multilevel"/>
    <w:tmpl w:val="02C8F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D55D9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E10BEF"/>
    <w:multiLevelType w:val="hybridMultilevel"/>
    <w:tmpl w:val="BC3E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56FD6"/>
    <w:multiLevelType w:val="hybridMultilevel"/>
    <w:tmpl w:val="FB2A3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0E0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AFB1D23"/>
    <w:multiLevelType w:val="hybridMultilevel"/>
    <w:tmpl w:val="FDB2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74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504188"/>
    <w:multiLevelType w:val="hybridMultilevel"/>
    <w:tmpl w:val="A1D4DB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403DC0"/>
    <w:multiLevelType w:val="hybridMultilevel"/>
    <w:tmpl w:val="6818B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A38C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136050"/>
    <w:multiLevelType w:val="hybridMultilevel"/>
    <w:tmpl w:val="4A4A8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7D36"/>
    <w:multiLevelType w:val="hybridMultilevel"/>
    <w:tmpl w:val="BFB4E9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F05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7461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9B4936"/>
    <w:multiLevelType w:val="hybridMultilevel"/>
    <w:tmpl w:val="E0549096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F5E2055"/>
    <w:multiLevelType w:val="hybridMultilevel"/>
    <w:tmpl w:val="2034C78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0"/>
  </w:num>
  <w:num w:numId="5">
    <w:abstractNumId w:val="19"/>
  </w:num>
  <w:num w:numId="6">
    <w:abstractNumId w:val="8"/>
  </w:num>
  <w:num w:numId="7">
    <w:abstractNumId w:val="12"/>
  </w:num>
  <w:num w:numId="8">
    <w:abstractNumId w:val="6"/>
  </w:num>
  <w:num w:numId="9">
    <w:abstractNumId w:val="22"/>
  </w:num>
  <w:num w:numId="10">
    <w:abstractNumId w:val="1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15"/>
  </w:num>
  <w:num w:numId="16">
    <w:abstractNumId w:val="4"/>
  </w:num>
  <w:num w:numId="17">
    <w:abstractNumId w:val="20"/>
  </w:num>
  <w:num w:numId="18">
    <w:abstractNumId w:val="18"/>
  </w:num>
  <w:num w:numId="19">
    <w:abstractNumId w:val="9"/>
  </w:num>
  <w:num w:numId="20">
    <w:abstractNumId w:val="5"/>
  </w:num>
  <w:num w:numId="21">
    <w:abstractNumId w:val="21"/>
  </w:num>
  <w:num w:numId="22">
    <w:abstractNumId w:val="24"/>
  </w:num>
  <w:num w:numId="23">
    <w:abstractNumId w:val="16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77E"/>
    <w:rsid w:val="0000198A"/>
    <w:rsid w:val="0002081B"/>
    <w:rsid w:val="00022B28"/>
    <w:rsid w:val="00026F4B"/>
    <w:rsid w:val="0003294E"/>
    <w:rsid w:val="000345E9"/>
    <w:rsid w:val="000429D8"/>
    <w:rsid w:val="0007327E"/>
    <w:rsid w:val="00073475"/>
    <w:rsid w:val="000A40BD"/>
    <w:rsid w:val="000D0678"/>
    <w:rsid w:val="000E33DF"/>
    <w:rsid w:val="000F5714"/>
    <w:rsid w:val="00101704"/>
    <w:rsid w:val="00113BD7"/>
    <w:rsid w:val="001157F0"/>
    <w:rsid w:val="0013518F"/>
    <w:rsid w:val="00140B98"/>
    <w:rsid w:val="00141338"/>
    <w:rsid w:val="001501F0"/>
    <w:rsid w:val="00155B22"/>
    <w:rsid w:val="001676FF"/>
    <w:rsid w:val="00171CEF"/>
    <w:rsid w:val="00184D5E"/>
    <w:rsid w:val="00190705"/>
    <w:rsid w:val="001A45B4"/>
    <w:rsid w:val="001A4B1D"/>
    <w:rsid w:val="001A6E95"/>
    <w:rsid w:val="001B3B30"/>
    <w:rsid w:val="001D12D5"/>
    <w:rsid w:val="001E153D"/>
    <w:rsid w:val="001E2FAC"/>
    <w:rsid w:val="001F22DB"/>
    <w:rsid w:val="001F6685"/>
    <w:rsid w:val="0022058C"/>
    <w:rsid w:val="00230DF9"/>
    <w:rsid w:val="00231002"/>
    <w:rsid w:val="00233E6E"/>
    <w:rsid w:val="00236B6A"/>
    <w:rsid w:val="002374DA"/>
    <w:rsid w:val="00252E56"/>
    <w:rsid w:val="00285EED"/>
    <w:rsid w:val="00291939"/>
    <w:rsid w:val="002B1845"/>
    <w:rsid w:val="002E0E8C"/>
    <w:rsid w:val="002F6060"/>
    <w:rsid w:val="00316D2A"/>
    <w:rsid w:val="00333D7B"/>
    <w:rsid w:val="00334A38"/>
    <w:rsid w:val="00344529"/>
    <w:rsid w:val="003526B8"/>
    <w:rsid w:val="00357E82"/>
    <w:rsid w:val="00362844"/>
    <w:rsid w:val="00366299"/>
    <w:rsid w:val="00371852"/>
    <w:rsid w:val="00376DAE"/>
    <w:rsid w:val="003926A2"/>
    <w:rsid w:val="00394CC9"/>
    <w:rsid w:val="003A18AB"/>
    <w:rsid w:val="003A4338"/>
    <w:rsid w:val="003B729F"/>
    <w:rsid w:val="003C6DD6"/>
    <w:rsid w:val="003E0750"/>
    <w:rsid w:val="003E0D40"/>
    <w:rsid w:val="003E76D8"/>
    <w:rsid w:val="003F6368"/>
    <w:rsid w:val="00420A95"/>
    <w:rsid w:val="00444ABC"/>
    <w:rsid w:val="0045277E"/>
    <w:rsid w:val="004623FC"/>
    <w:rsid w:val="00472059"/>
    <w:rsid w:val="00476203"/>
    <w:rsid w:val="00494F16"/>
    <w:rsid w:val="004B6E73"/>
    <w:rsid w:val="004E02CF"/>
    <w:rsid w:val="00510DB1"/>
    <w:rsid w:val="0051592C"/>
    <w:rsid w:val="00562D13"/>
    <w:rsid w:val="005644F1"/>
    <w:rsid w:val="005C2A1B"/>
    <w:rsid w:val="005C4D47"/>
    <w:rsid w:val="005D48F4"/>
    <w:rsid w:val="005D6586"/>
    <w:rsid w:val="005E09A8"/>
    <w:rsid w:val="005E4A38"/>
    <w:rsid w:val="005E7AB8"/>
    <w:rsid w:val="0065471D"/>
    <w:rsid w:val="00664D4D"/>
    <w:rsid w:val="00672BB7"/>
    <w:rsid w:val="006757F8"/>
    <w:rsid w:val="0069576E"/>
    <w:rsid w:val="00696AC9"/>
    <w:rsid w:val="006A3B11"/>
    <w:rsid w:val="006D0EB0"/>
    <w:rsid w:val="006D1C74"/>
    <w:rsid w:val="00710DC0"/>
    <w:rsid w:val="0071305A"/>
    <w:rsid w:val="00713CC8"/>
    <w:rsid w:val="00744F1E"/>
    <w:rsid w:val="00770166"/>
    <w:rsid w:val="00774BCA"/>
    <w:rsid w:val="00794969"/>
    <w:rsid w:val="007A7448"/>
    <w:rsid w:val="007B04A4"/>
    <w:rsid w:val="007D0A02"/>
    <w:rsid w:val="007E0966"/>
    <w:rsid w:val="007E7D33"/>
    <w:rsid w:val="007F34A1"/>
    <w:rsid w:val="00800A46"/>
    <w:rsid w:val="008075BA"/>
    <w:rsid w:val="00811CF7"/>
    <w:rsid w:val="00812E89"/>
    <w:rsid w:val="00816593"/>
    <w:rsid w:val="00825E4A"/>
    <w:rsid w:val="00826D29"/>
    <w:rsid w:val="00835F6C"/>
    <w:rsid w:val="008609AE"/>
    <w:rsid w:val="00864C90"/>
    <w:rsid w:val="00876097"/>
    <w:rsid w:val="008814E0"/>
    <w:rsid w:val="00884D39"/>
    <w:rsid w:val="00893EE9"/>
    <w:rsid w:val="008A50F3"/>
    <w:rsid w:val="008B33D4"/>
    <w:rsid w:val="008C10D2"/>
    <w:rsid w:val="008E4FF1"/>
    <w:rsid w:val="008F7B29"/>
    <w:rsid w:val="00911037"/>
    <w:rsid w:val="009229DA"/>
    <w:rsid w:val="00922DDA"/>
    <w:rsid w:val="0095369B"/>
    <w:rsid w:val="0095638A"/>
    <w:rsid w:val="00973D51"/>
    <w:rsid w:val="0099718B"/>
    <w:rsid w:val="009A3846"/>
    <w:rsid w:val="009B7BD5"/>
    <w:rsid w:val="009C7DBA"/>
    <w:rsid w:val="00A011A6"/>
    <w:rsid w:val="00A075F7"/>
    <w:rsid w:val="00A12CDA"/>
    <w:rsid w:val="00A22523"/>
    <w:rsid w:val="00A25EFD"/>
    <w:rsid w:val="00A32CA6"/>
    <w:rsid w:val="00A8207C"/>
    <w:rsid w:val="00A87A08"/>
    <w:rsid w:val="00A87DE0"/>
    <w:rsid w:val="00A97D89"/>
    <w:rsid w:val="00AA1BF4"/>
    <w:rsid w:val="00AA3C47"/>
    <w:rsid w:val="00AB160D"/>
    <w:rsid w:val="00AE11E7"/>
    <w:rsid w:val="00AE3E8C"/>
    <w:rsid w:val="00AE76DD"/>
    <w:rsid w:val="00B10ADF"/>
    <w:rsid w:val="00B25C9F"/>
    <w:rsid w:val="00B2721A"/>
    <w:rsid w:val="00B32F81"/>
    <w:rsid w:val="00B37273"/>
    <w:rsid w:val="00B44C6F"/>
    <w:rsid w:val="00B45BC4"/>
    <w:rsid w:val="00B53A06"/>
    <w:rsid w:val="00B77862"/>
    <w:rsid w:val="00B926EB"/>
    <w:rsid w:val="00BC2650"/>
    <w:rsid w:val="00BD1964"/>
    <w:rsid w:val="00BD2EE0"/>
    <w:rsid w:val="00C00C6A"/>
    <w:rsid w:val="00C15CA1"/>
    <w:rsid w:val="00C311C9"/>
    <w:rsid w:val="00C35957"/>
    <w:rsid w:val="00C514A2"/>
    <w:rsid w:val="00C635D1"/>
    <w:rsid w:val="00C65CFE"/>
    <w:rsid w:val="00CA3962"/>
    <w:rsid w:val="00CB6B89"/>
    <w:rsid w:val="00CC2D30"/>
    <w:rsid w:val="00CC345F"/>
    <w:rsid w:val="00CE0C92"/>
    <w:rsid w:val="00CE41E8"/>
    <w:rsid w:val="00D33FA2"/>
    <w:rsid w:val="00D504B2"/>
    <w:rsid w:val="00D545BE"/>
    <w:rsid w:val="00D6347E"/>
    <w:rsid w:val="00D8233F"/>
    <w:rsid w:val="00D90C14"/>
    <w:rsid w:val="00D96687"/>
    <w:rsid w:val="00DB4CAD"/>
    <w:rsid w:val="00DD5990"/>
    <w:rsid w:val="00DD60E2"/>
    <w:rsid w:val="00E02811"/>
    <w:rsid w:val="00E165BE"/>
    <w:rsid w:val="00E319EB"/>
    <w:rsid w:val="00E523D2"/>
    <w:rsid w:val="00E538F0"/>
    <w:rsid w:val="00E73F87"/>
    <w:rsid w:val="00E772AC"/>
    <w:rsid w:val="00E81E2B"/>
    <w:rsid w:val="00E83D7A"/>
    <w:rsid w:val="00EA4491"/>
    <w:rsid w:val="00EB2101"/>
    <w:rsid w:val="00EB3AD5"/>
    <w:rsid w:val="00EC7300"/>
    <w:rsid w:val="00EE3919"/>
    <w:rsid w:val="00EF2CE4"/>
    <w:rsid w:val="00EF55B2"/>
    <w:rsid w:val="00F0302A"/>
    <w:rsid w:val="00F057C3"/>
    <w:rsid w:val="00F3145C"/>
    <w:rsid w:val="00F509D4"/>
    <w:rsid w:val="00F50A6C"/>
    <w:rsid w:val="00F511CA"/>
    <w:rsid w:val="00F54833"/>
    <w:rsid w:val="00FA16EF"/>
    <w:rsid w:val="00FA1ED9"/>
    <w:rsid w:val="00FA22A5"/>
    <w:rsid w:val="00FA7140"/>
    <w:rsid w:val="00FC52F5"/>
    <w:rsid w:val="00FC66CD"/>
    <w:rsid w:val="00FD0F77"/>
    <w:rsid w:val="01F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D4C37"/>
  <w15:docId w15:val="{11820EFE-BF44-46C8-BD64-D7A46B90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Default Paragraph Font" w:semiHidden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Pr>
      <w:color w:val="000000"/>
      <w:sz w:val="22"/>
      <w:szCs w:val="22"/>
    </w:rPr>
  </w:style>
  <w:style w:type="paragraph" w:styleId="1">
    <w:name w:val="heading 1"/>
    <w:basedOn w:val="a"/>
    <w:next w:val="a"/>
    <w:qFormat/>
    <w:rsid w:val="00CE0C92"/>
    <w:pPr>
      <w:keepNext/>
      <w:keepLines/>
      <w:spacing w:before="240" w:after="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qFormat/>
    <w:rsid w:val="00CE0C92"/>
    <w:pPr>
      <w:keepNext/>
      <w:keepLines/>
      <w:spacing w:before="40" w:after="0"/>
      <w:outlineLvl w:val="1"/>
    </w:pPr>
    <w:rPr>
      <w:rFonts w:ascii="Times New Roman" w:hAnsi="Times New Roman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aliases w:val="МО"/>
    <w:basedOn w:val="a"/>
    <w:next w:val="a"/>
    <w:autoRedefine/>
    <w:uiPriority w:val="39"/>
    <w:qFormat/>
    <w:rsid w:val="008814E0"/>
    <w:pPr>
      <w:spacing w:after="100"/>
    </w:pPr>
    <w:rPr>
      <w:rFonts w:ascii="Times New Roman" w:hAnsi="Times New Roman"/>
      <w:b/>
      <w:sz w:val="28"/>
    </w:rPr>
  </w:style>
  <w:style w:type="paragraph" w:styleId="20">
    <w:name w:val="toc 2"/>
    <w:basedOn w:val="a"/>
    <w:next w:val="a"/>
    <w:autoRedefine/>
    <w:uiPriority w:val="39"/>
    <w:rsid w:val="00316D2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16D2A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316D2A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0">
    <w:name w:val="toc 3"/>
    <w:basedOn w:val="a"/>
    <w:next w:val="a"/>
    <w:autoRedefine/>
    <w:uiPriority w:val="39"/>
    <w:unhideWhenUsed/>
    <w:rsid w:val="00AA3C47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customStyle="1" w:styleId="a7">
    <w:name w:val="МойЗаголовок"/>
    <w:basedOn w:val="a"/>
    <w:link w:val="a8"/>
    <w:qFormat/>
    <w:rsid w:val="00AA3C47"/>
    <w:rPr>
      <w:rFonts w:ascii="Times New Roman" w:eastAsia="Times New Roman" w:hAnsi="Times New Roman" w:cs="Times New Roman"/>
      <w:b/>
      <w:sz w:val="28"/>
      <w:szCs w:val="28"/>
      <w:lang w:val="ru-RU"/>
    </w:rPr>
  </w:style>
  <w:style w:type="paragraph" w:styleId="a9">
    <w:name w:val="Balloon Text"/>
    <w:basedOn w:val="a"/>
    <w:link w:val="aa"/>
    <w:rsid w:val="00881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МойЗаголовок Знак"/>
    <w:basedOn w:val="a0"/>
    <w:link w:val="a7"/>
    <w:rsid w:val="00AA3C47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9">
    <w:name w:val="toc 9"/>
    <w:basedOn w:val="a"/>
    <w:next w:val="a"/>
    <w:autoRedefine/>
    <w:rsid w:val="00AA3C47"/>
    <w:pPr>
      <w:spacing w:after="100"/>
      <w:ind w:left="1760"/>
    </w:pPr>
  </w:style>
  <w:style w:type="character" w:customStyle="1" w:styleId="aa">
    <w:name w:val="Текст выноски Знак"/>
    <w:basedOn w:val="a0"/>
    <w:link w:val="a9"/>
    <w:rsid w:val="008814E0"/>
    <w:rPr>
      <w:rFonts w:ascii="Segoe UI" w:hAnsi="Segoe UI" w:cs="Segoe UI"/>
      <w:color w:val="000000"/>
      <w:sz w:val="18"/>
      <w:szCs w:val="18"/>
    </w:rPr>
  </w:style>
  <w:style w:type="paragraph" w:styleId="ab">
    <w:name w:val="List Paragraph"/>
    <w:basedOn w:val="a"/>
    <w:uiPriority w:val="99"/>
    <w:rsid w:val="00EE391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C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6D1C74"/>
    <w:rPr>
      <w:b/>
      <w:bCs/>
    </w:rPr>
  </w:style>
  <w:style w:type="paragraph" w:styleId="ae">
    <w:name w:val="header"/>
    <w:basedOn w:val="a"/>
    <w:link w:val="af"/>
    <w:uiPriority w:val="99"/>
    <w:unhideWhenUsed/>
    <w:rsid w:val="0051592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f">
    <w:name w:val="Верхний колонтитул Знак"/>
    <w:basedOn w:val="a0"/>
    <w:link w:val="ae"/>
    <w:uiPriority w:val="99"/>
    <w:rsid w:val="0051592C"/>
    <w:rPr>
      <w:rFonts w:asciiTheme="minorHAnsi" w:eastAsiaTheme="minorEastAsia" w:hAnsiTheme="minorHAnsi" w:cs="Times New Roman"/>
      <w:sz w:val="22"/>
      <w:szCs w:val="22"/>
    </w:rPr>
  </w:style>
  <w:style w:type="character" w:styleId="af0">
    <w:name w:val="Unresolved Mention"/>
    <w:basedOn w:val="a0"/>
    <w:uiPriority w:val="99"/>
    <w:semiHidden/>
    <w:unhideWhenUsed/>
    <w:rsid w:val="00333D7B"/>
    <w:rPr>
      <w:color w:val="605E5C"/>
      <w:shd w:val="clear" w:color="auto" w:fill="E1DFDD"/>
    </w:rPr>
  </w:style>
  <w:style w:type="character" w:styleId="af1">
    <w:name w:val="FollowedHyperlink"/>
    <w:basedOn w:val="a0"/>
    <w:rsid w:val="00A87DE0"/>
    <w:rPr>
      <w:color w:val="800080" w:themeColor="followedHyperlink"/>
      <w:u w:val="single"/>
    </w:rPr>
  </w:style>
  <w:style w:type="character" w:styleId="af2">
    <w:name w:val="Emphasis"/>
    <w:basedOn w:val="a0"/>
    <w:qFormat/>
    <w:rsid w:val="003E76D8"/>
    <w:rPr>
      <w:i/>
      <w:iCs/>
    </w:rPr>
  </w:style>
  <w:style w:type="character" w:styleId="af3">
    <w:name w:val="Subtle Emphasis"/>
    <w:basedOn w:val="a0"/>
    <w:uiPriority w:val="19"/>
    <w:qFormat/>
    <w:rsid w:val="003E76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19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microsoft.com/en-us/windows/desktop/api/fileapi/nf-fileapi-setfileattributes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ocs.microsoft.com/en-us/windows/desktop/api/shellapi/nf-shellapi-shgetfileinfoa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docs.microsoft.com/en-us/windows/desktop/FileIO/retrieving-and-changing-file-attributes" TargetMode="External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microsoft.com/en-us/windows/desktop/api/fileapi/nf-fileapi-filetimetolocalfiletim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microsoft.com/en-us/windows/desktop/dlgbox/using-common-dialog-boxes" TargetMode="External"/><Relationship Id="rId30" Type="http://schemas.openxmlformats.org/officeDocument/2006/relationships/hyperlink" Target="https://docs.microsoft.com/en-us/windows/desktop/api/fileapi/nf-fileapi-getfileinformationbyhandle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F04A2-5773-4F10-82FE-5F0F6802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46</Pages>
  <Words>7377</Words>
  <Characters>42049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Bahirau Ruslan</dc:creator>
  <cp:lastModifiedBy>Ruslan Bahirau</cp:lastModifiedBy>
  <cp:revision>130</cp:revision>
  <dcterms:created xsi:type="dcterms:W3CDTF">2018-05-05T08:32:00Z</dcterms:created>
  <dcterms:modified xsi:type="dcterms:W3CDTF">2018-12-05T04:40:00Z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